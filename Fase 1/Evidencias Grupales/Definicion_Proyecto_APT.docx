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7B0D" w14:textId="77777777" w:rsidR="00FD0D25" w:rsidRPr="009608CE" w:rsidRDefault="00000000">
      <w:pPr>
        <w:pStyle w:val="Ttulo"/>
      </w:pPr>
      <w:r w:rsidRPr="009608CE">
        <w:t>Definición de Proyecto APT</w:t>
      </w:r>
    </w:p>
    <w:p w14:paraId="398056D9" w14:textId="2A559F9C" w:rsidR="00FD0D25" w:rsidRPr="009608CE" w:rsidRDefault="00000000">
      <w:r w:rsidRPr="009608CE">
        <w:t>Asignatura: Capstone</w:t>
      </w:r>
      <w:r w:rsidR="009608CE" w:rsidRPr="009608CE">
        <w:t>_005V</w:t>
      </w:r>
    </w:p>
    <w:p w14:paraId="68CAE711" w14:textId="51590A67" w:rsidR="009608CE" w:rsidRPr="009608CE" w:rsidRDefault="009608CE">
      <w:r w:rsidRPr="009608CE">
        <w:t xml:space="preserve">Profesor: </w:t>
      </w:r>
      <w:proofErr w:type="spellStart"/>
      <w:r w:rsidRPr="009608CE">
        <w:t>Felix</w:t>
      </w:r>
      <w:proofErr w:type="spellEnd"/>
      <w:r w:rsidRPr="009608CE">
        <w:t xml:space="preserve"> Cifuentes</w:t>
      </w:r>
    </w:p>
    <w:p w14:paraId="112AAA6F" w14:textId="77777777" w:rsidR="00DB3C01" w:rsidRPr="009608CE" w:rsidRDefault="00000000">
      <w:r w:rsidRPr="009608CE">
        <w:t xml:space="preserve">Integrantes: </w:t>
      </w:r>
    </w:p>
    <w:p w14:paraId="0B90945C" w14:textId="410C5521" w:rsidR="00FD0D25" w:rsidRPr="009608CE" w:rsidRDefault="00DB3C01">
      <w:r w:rsidRPr="009608CE">
        <w:t>Mario Fica</w:t>
      </w:r>
    </w:p>
    <w:p w14:paraId="477594EE" w14:textId="589757B3" w:rsidR="00DB3C01" w:rsidRPr="009608CE" w:rsidRDefault="00DB3C01">
      <w:r w:rsidRPr="009608CE">
        <w:t>Ulises Rosales</w:t>
      </w:r>
    </w:p>
    <w:p w14:paraId="44983283" w14:textId="41BC9D7E" w:rsidR="00FD0D25" w:rsidRPr="009608CE" w:rsidRDefault="00000000">
      <w:r w:rsidRPr="009608CE">
        <w:t xml:space="preserve">Fecha: </w:t>
      </w:r>
      <w:r w:rsidR="00DB3C01" w:rsidRPr="009608CE">
        <w:t>23-09-2025</w:t>
      </w:r>
    </w:p>
    <w:p w14:paraId="0998AA12" w14:textId="77777777" w:rsidR="009608CE" w:rsidRDefault="009608CE"/>
    <w:p w14:paraId="4E11C8A6" w14:textId="77777777" w:rsidR="009608CE" w:rsidRDefault="009608CE"/>
    <w:p w14:paraId="37A7841A" w14:textId="77777777" w:rsidR="009608CE" w:rsidRDefault="009608CE"/>
    <w:p w14:paraId="48A41C21" w14:textId="77777777" w:rsidR="009608CE" w:rsidRDefault="009608CE"/>
    <w:p w14:paraId="2B176882" w14:textId="77777777" w:rsidR="009608CE" w:rsidRDefault="009608CE"/>
    <w:p w14:paraId="73E8F122" w14:textId="77777777" w:rsidR="009608CE" w:rsidRDefault="009608CE"/>
    <w:p w14:paraId="6BC0A2C6" w14:textId="77777777" w:rsidR="009608CE" w:rsidRDefault="009608CE"/>
    <w:p w14:paraId="7F07B744" w14:textId="77777777" w:rsidR="009608CE" w:rsidRDefault="009608CE"/>
    <w:p w14:paraId="59986F9D" w14:textId="77777777" w:rsidR="009608CE" w:rsidRDefault="009608CE"/>
    <w:p w14:paraId="136C7159" w14:textId="77777777" w:rsidR="009608CE" w:rsidRDefault="009608CE"/>
    <w:p w14:paraId="723D95B3" w14:textId="77777777" w:rsidR="009608CE" w:rsidRDefault="009608CE"/>
    <w:p w14:paraId="36CCE6A9" w14:textId="77777777" w:rsidR="009608CE" w:rsidRDefault="009608CE"/>
    <w:p w14:paraId="0895E6E1" w14:textId="77777777" w:rsidR="009608CE" w:rsidRDefault="009608CE"/>
    <w:p w14:paraId="612B4676" w14:textId="77777777" w:rsidR="009608CE" w:rsidRDefault="009608CE"/>
    <w:p w14:paraId="77EBAED5" w14:textId="77777777" w:rsidR="009608CE" w:rsidRDefault="009608CE"/>
    <w:p w14:paraId="09DC4DA1" w14:textId="27AC34F4" w:rsidR="00FD0D25" w:rsidRDefault="00000000">
      <w:r w:rsidRPr="009608CE">
        <w:br w:type="page"/>
      </w:r>
    </w:p>
    <w:sdt>
      <w:sdtPr>
        <w:rPr>
          <w:lang w:val="es-MX"/>
        </w:rPr>
        <w:id w:val="1620023856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color w:val="auto"/>
          <w:sz w:val="22"/>
          <w:szCs w:val="22"/>
        </w:rPr>
      </w:sdtEndPr>
      <w:sdtContent>
        <w:p w14:paraId="7EC18EC0" w14:textId="2C3EC520" w:rsidR="009608CE" w:rsidRDefault="009608CE">
          <w:pPr>
            <w:pStyle w:val="TtuloTDC"/>
          </w:pPr>
          <w:r>
            <w:rPr>
              <w:lang w:val="es-MX"/>
            </w:rPr>
            <w:t>Índice</w:t>
          </w:r>
        </w:p>
        <w:p w14:paraId="528A50CE" w14:textId="2D7F3396" w:rsidR="009608CE" w:rsidRDefault="009608CE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8541" w:history="1">
            <w:r w:rsidRPr="003F7A74">
              <w:rPr>
                <w:rStyle w:val="Hipervnculo"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D916" w14:textId="6215B2C2" w:rsidR="009608CE" w:rsidRDefault="009608CE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558542" w:history="1">
            <w:r w:rsidRPr="003F7A74">
              <w:rPr>
                <w:rStyle w:val="Hipervnculo"/>
                <w:noProof/>
              </w:rPr>
              <w:t>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EA33" w14:textId="0B498B03" w:rsidR="009608CE" w:rsidRDefault="009608CE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558543" w:history="1">
            <w:r w:rsidRPr="003F7A74">
              <w:rPr>
                <w:rStyle w:val="Hipervnculo"/>
                <w:noProof/>
              </w:rPr>
              <w:t>Español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6BC4" w14:textId="3E1E920A" w:rsidR="009608CE" w:rsidRDefault="009608CE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558544" w:history="1">
            <w:r w:rsidRPr="003F7A74">
              <w:rPr>
                <w:rStyle w:val="Hipervnculo"/>
                <w:noProof/>
              </w:rPr>
              <w:t>2. Descripción del Proyecto y Relevancia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EB63" w14:textId="57589EFD" w:rsidR="009608CE" w:rsidRDefault="009608CE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558545" w:history="1">
            <w:r w:rsidRPr="003F7A74">
              <w:rPr>
                <w:rStyle w:val="Hipervnculo"/>
                <w:noProof/>
              </w:rPr>
              <w:t>Relevancia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7FCC0" w14:textId="6A9DE736" w:rsidR="009608CE" w:rsidRDefault="009608CE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558546" w:history="1">
            <w:r w:rsidRPr="003F7A74">
              <w:rPr>
                <w:rStyle w:val="Hipervnculo"/>
                <w:noProof/>
              </w:rPr>
              <w:t>3. Relación con 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05AE" w14:textId="322D2D59" w:rsidR="009608CE" w:rsidRDefault="009608CE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558547" w:history="1">
            <w:r w:rsidRPr="003F7A74">
              <w:rPr>
                <w:rStyle w:val="Hipervnculo"/>
                <w:noProof/>
              </w:rPr>
              <w:t>4. 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92F7" w14:textId="25BF18D2" w:rsidR="009608CE" w:rsidRDefault="009608CE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558548" w:history="1">
            <w:r w:rsidRPr="003F7A74">
              <w:rPr>
                <w:rStyle w:val="Hipervnculo"/>
                <w:noProof/>
              </w:rPr>
              <w:t>5. 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F4C2" w14:textId="2865275C" w:rsidR="009608CE" w:rsidRDefault="009608CE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558549" w:history="1">
            <w:r w:rsidRPr="003F7A74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9DF4" w14:textId="63A30F3D" w:rsidR="009608CE" w:rsidRDefault="009608CE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209558550" w:history="1">
            <w:r w:rsidRPr="003F7A74">
              <w:rPr>
                <w:rStyle w:val="Hipervnculo"/>
                <w:noProof/>
              </w:rPr>
              <w:t>7. Reflexión (en inglés)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537C" w14:textId="33726D90" w:rsidR="009608CE" w:rsidRDefault="009608CE">
          <w:r>
            <w:rPr>
              <w:b/>
              <w:bCs/>
              <w:lang w:val="es-MX"/>
            </w:rPr>
            <w:fldChar w:fldCharType="end"/>
          </w:r>
        </w:p>
      </w:sdtContent>
    </w:sdt>
    <w:p w14:paraId="473E10BD" w14:textId="77777777" w:rsidR="009608CE" w:rsidRDefault="009608CE"/>
    <w:p w14:paraId="48389FE3" w14:textId="77777777" w:rsidR="009608CE" w:rsidRDefault="009608CE"/>
    <w:p w14:paraId="11ABED5E" w14:textId="77777777" w:rsidR="009608CE" w:rsidRDefault="009608CE"/>
    <w:p w14:paraId="1FE6F41F" w14:textId="77777777" w:rsidR="009608CE" w:rsidRDefault="009608CE"/>
    <w:p w14:paraId="7A5D5E4F" w14:textId="77777777" w:rsidR="009608CE" w:rsidRDefault="009608CE"/>
    <w:p w14:paraId="4928BBC9" w14:textId="77777777" w:rsidR="009608CE" w:rsidRDefault="009608CE"/>
    <w:p w14:paraId="5C0DE965" w14:textId="77777777" w:rsidR="009608CE" w:rsidRDefault="009608CE"/>
    <w:p w14:paraId="06188870" w14:textId="77777777" w:rsidR="009608CE" w:rsidRDefault="009608CE"/>
    <w:p w14:paraId="05454CC3" w14:textId="77777777" w:rsidR="009608CE" w:rsidRDefault="009608CE"/>
    <w:p w14:paraId="6FC68BAB" w14:textId="77777777" w:rsidR="009608CE" w:rsidRDefault="009608CE"/>
    <w:p w14:paraId="0EBC2636" w14:textId="77777777" w:rsidR="009608CE" w:rsidRDefault="009608CE"/>
    <w:p w14:paraId="22213265" w14:textId="77777777" w:rsidR="009608CE" w:rsidRDefault="009608CE"/>
    <w:p w14:paraId="44CA7A15" w14:textId="77777777" w:rsidR="009608CE" w:rsidRDefault="009608CE"/>
    <w:p w14:paraId="049BB12E" w14:textId="77777777" w:rsidR="009608CE" w:rsidRDefault="009608CE"/>
    <w:p w14:paraId="0DACF752" w14:textId="77777777" w:rsidR="009608CE" w:rsidRPr="009608CE" w:rsidRDefault="009608CE"/>
    <w:p w14:paraId="639AC3F9" w14:textId="77777777" w:rsidR="00FD0D25" w:rsidRPr="009608CE" w:rsidRDefault="00000000" w:rsidP="009608CE">
      <w:pPr>
        <w:pStyle w:val="Ttulo1"/>
      </w:pPr>
      <w:bookmarkStart w:id="0" w:name="_Toc209558541"/>
      <w:r w:rsidRPr="009608CE">
        <w:lastRenderedPageBreak/>
        <w:t xml:space="preserve">1. </w:t>
      </w:r>
      <w:proofErr w:type="spellStart"/>
      <w:r w:rsidRPr="009608CE">
        <w:t>Abstract</w:t>
      </w:r>
      <w:bookmarkEnd w:id="0"/>
      <w:proofErr w:type="spellEnd"/>
    </w:p>
    <w:p w14:paraId="435D00EC" w14:textId="77777777" w:rsidR="00FD0D25" w:rsidRPr="009608CE" w:rsidRDefault="00000000" w:rsidP="009608CE">
      <w:pPr>
        <w:pStyle w:val="Ttulo2"/>
      </w:pPr>
      <w:bookmarkStart w:id="1" w:name="_Toc209558542"/>
      <w:r w:rsidRPr="009608CE">
        <w:t>English</w:t>
      </w:r>
      <w:bookmarkEnd w:id="1"/>
    </w:p>
    <w:p w14:paraId="2E509FF9" w14:textId="77777777" w:rsidR="00DB3C01" w:rsidRPr="009608CE" w:rsidRDefault="00DB3C01" w:rsidP="009608CE">
      <w:pPr>
        <w:rPr>
          <w:b/>
          <w:bCs/>
        </w:rPr>
      </w:pPr>
      <w:proofErr w:type="spellStart"/>
      <w:r w:rsidRPr="009608CE">
        <w:t>This</w:t>
      </w:r>
      <w:proofErr w:type="spellEnd"/>
      <w:r w:rsidRPr="009608CE">
        <w:t xml:space="preserve"> </w:t>
      </w:r>
      <w:proofErr w:type="spellStart"/>
      <w:r w:rsidRPr="009608CE">
        <w:t>project</w:t>
      </w:r>
      <w:proofErr w:type="spellEnd"/>
      <w:r w:rsidRPr="009608CE">
        <w:t xml:space="preserve"> </w:t>
      </w:r>
      <w:proofErr w:type="spellStart"/>
      <w:r w:rsidRPr="009608CE">
        <w:t>proposes</w:t>
      </w:r>
      <w:proofErr w:type="spellEnd"/>
      <w:r w:rsidRPr="009608CE">
        <w:t xml:space="preserve"> </w:t>
      </w:r>
      <w:proofErr w:type="spellStart"/>
      <w:r w:rsidRPr="009608CE">
        <w:t>the</w:t>
      </w:r>
      <w:proofErr w:type="spellEnd"/>
      <w:r w:rsidRPr="009608CE">
        <w:t xml:space="preserve"> </w:t>
      </w:r>
      <w:proofErr w:type="spellStart"/>
      <w:r w:rsidRPr="009608CE">
        <w:t>development</w:t>
      </w:r>
      <w:proofErr w:type="spellEnd"/>
      <w:r w:rsidRPr="009608CE">
        <w:t xml:space="preserve"> </w:t>
      </w:r>
      <w:proofErr w:type="spellStart"/>
      <w:r w:rsidRPr="009608CE">
        <w:t>of</w:t>
      </w:r>
      <w:proofErr w:type="spellEnd"/>
      <w:r w:rsidRPr="009608CE">
        <w:t xml:space="preserve"> </w:t>
      </w:r>
      <w:proofErr w:type="spellStart"/>
      <w:r w:rsidRPr="009608CE">
        <w:t>an</w:t>
      </w:r>
      <w:proofErr w:type="spellEnd"/>
      <w:r w:rsidRPr="009608CE">
        <w:t xml:space="preserve"> </w:t>
      </w:r>
      <w:proofErr w:type="spellStart"/>
      <w:r w:rsidRPr="009608CE">
        <w:t>information</w:t>
      </w:r>
      <w:proofErr w:type="spellEnd"/>
      <w:r w:rsidRPr="009608CE">
        <w:t xml:space="preserve"> </w:t>
      </w:r>
      <w:proofErr w:type="spellStart"/>
      <w:r w:rsidRPr="009608CE">
        <w:t>platform</w:t>
      </w:r>
      <w:proofErr w:type="spellEnd"/>
      <w:r w:rsidRPr="009608CE">
        <w:t xml:space="preserve"> </w:t>
      </w:r>
      <w:proofErr w:type="spellStart"/>
      <w:r w:rsidRPr="009608CE">
        <w:t>that</w:t>
      </w:r>
      <w:proofErr w:type="spellEnd"/>
      <w:r w:rsidRPr="009608CE">
        <w:t xml:space="preserve"> </w:t>
      </w:r>
      <w:proofErr w:type="spellStart"/>
      <w:r w:rsidRPr="009608CE">
        <w:t>allows</w:t>
      </w:r>
      <w:proofErr w:type="spellEnd"/>
      <w:r w:rsidRPr="009608CE">
        <w:t xml:space="preserve"> </w:t>
      </w:r>
      <w:proofErr w:type="spellStart"/>
      <w:r w:rsidRPr="009608CE">
        <w:t>users</w:t>
      </w:r>
      <w:proofErr w:type="spellEnd"/>
      <w:r w:rsidRPr="009608CE">
        <w:t xml:space="preserve"> </w:t>
      </w:r>
      <w:proofErr w:type="spellStart"/>
      <w:r w:rsidRPr="009608CE">
        <w:t>to</w:t>
      </w:r>
      <w:proofErr w:type="spellEnd"/>
      <w:r w:rsidRPr="009608CE">
        <w:t xml:space="preserve"> </w:t>
      </w:r>
      <w:proofErr w:type="spellStart"/>
      <w:r w:rsidRPr="009608CE">
        <w:t>access</w:t>
      </w:r>
      <w:proofErr w:type="spellEnd"/>
      <w:r w:rsidRPr="009608CE">
        <w:t xml:space="preserve"> </w:t>
      </w:r>
      <w:proofErr w:type="spellStart"/>
      <w:r w:rsidRPr="009608CE">
        <w:t>vehicle</w:t>
      </w:r>
      <w:proofErr w:type="spellEnd"/>
      <w:r w:rsidRPr="009608CE">
        <w:t xml:space="preserve"> data, compatible </w:t>
      </w:r>
      <w:proofErr w:type="spellStart"/>
      <w:r w:rsidRPr="009608CE">
        <w:t>parts</w:t>
      </w:r>
      <w:proofErr w:type="spellEnd"/>
      <w:r w:rsidRPr="009608CE">
        <w:t xml:space="preserve">, and </w:t>
      </w:r>
      <w:proofErr w:type="spellStart"/>
      <w:r w:rsidRPr="009608CE">
        <w:t>gain</w:t>
      </w:r>
      <w:proofErr w:type="spellEnd"/>
      <w:r w:rsidRPr="009608CE">
        <w:t xml:space="preserve"> a competitive position in </w:t>
      </w:r>
      <w:proofErr w:type="spellStart"/>
      <w:r w:rsidRPr="009608CE">
        <w:t>the</w:t>
      </w:r>
      <w:proofErr w:type="spellEnd"/>
      <w:r w:rsidRPr="009608CE">
        <w:t xml:space="preserve"> </w:t>
      </w:r>
      <w:proofErr w:type="spellStart"/>
      <w:r w:rsidRPr="009608CE">
        <w:t>market</w:t>
      </w:r>
      <w:proofErr w:type="spellEnd"/>
      <w:r w:rsidRPr="009608CE">
        <w:t>.</w:t>
      </w:r>
    </w:p>
    <w:p w14:paraId="30239C18" w14:textId="31373748" w:rsidR="00FD0D25" w:rsidRPr="009608CE" w:rsidRDefault="00000000" w:rsidP="009608CE">
      <w:pPr>
        <w:pStyle w:val="Ttulo2"/>
      </w:pPr>
      <w:bookmarkStart w:id="2" w:name="_Toc209558543"/>
      <w:r w:rsidRPr="009608CE">
        <w:t>Español</w:t>
      </w:r>
      <w:bookmarkEnd w:id="2"/>
    </w:p>
    <w:p w14:paraId="61281112" w14:textId="688CC01E" w:rsidR="00FD0D25" w:rsidRPr="009608CE" w:rsidRDefault="00000000">
      <w:r w:rsidRPr="009608CE">
        <w:t xml:space="preserve">Este proyecto propone el desarrollo de una plataforma de información que permita a los usuarios acceder a datos de vehículos, piezas compatibles y </w:t>
      </w:r>
      <w:r w:rsidR="00DB3C01" w:rsidRPr="009608CE">
        <w:t>lograr posición en el mercado.</w:t>
      </w:r>
    </w:p>
    <w:p w14:paraId="5923BCE6" w14:textId="77777777" w:rsidR="00FD0D25" w:rsidRPr="009608CE" w:rsidRDefault="00000000" w:rsidP="009608CE">
      <w:pPr>
        <w:pStyle w:val="Ttulo1"/>
      </w:pPr>
      <w:bookmarkStart w:id="3" w:name="_Toc209558544"/>
      <w:r w:rsidRPr="009608CE">
        <w:t>2. Descripción del Proyecto y Relevancia</w:t>
      </w:r>
      <w:bookmarkEnd w:id="3"/>
    </w:p>
    <w:p w14:paraId="422323D8" w14:textId="16296A92" w:rsidR="00DB3C01" w:rsidRPr="00DB3C01" w:rsidRDefault="00DB3C01" w:rsidP="00DB3C01">
      <w:r w:rsidRPr="00DB3C01">
        <w:t xml:space="preserve">El proyecto consiste en el </w:t>
      </w:r>
      <w:r w:rsidRPr="00DB3C01">
        <w:rPr>
          <w:b/>
          <w:bCs/>
        </w:rPr>
        <w:t>desarrollo de una plataforma web integral</w:t>
      </w:r>
      <w:r w:rsidRPr="00DB3C01">
        <w:t xml:space="preserve"> enfocada en la centralización de información automotriz. Su principal funcionalidad es permitir que los usuarios puedan </w:t>
      </w:r>
      <w:r w:rsidRPr="00DB3C01">
        <w:rPr>
          <w:b/>
          <w:bCs/>
        </w:rPr>
        <w:t xml:space="preserve">consultar datos de vehículos, identificar piezas compatibles, conocer precios de mercado y oportunidades de </w:t>
      </w:r>
      <w:r w:rsidRPr="009608CE">
        <w:rPr>
          <w:b/>
          <w:bCs/>
        </w:rPr>
        <w:t>cotización y publicación de productos</w:t>
      </w:r>
      <w:r w:rsidRPr="00DB3C01">
        <w:t xml:space="preserve"> en un solo lugar.</w:t>
      </w:r>
    </w:p>
    <w:p w14:paraId="5922E74A" w14:textId="77777777" w:rsidR="00DB3C01" w:rsidRPr="00DB3C01" w:rsidRDefault="00DB3C01" w:rsidP="00DB3C01">
      <w:r w:rsidRPr="00DB3C01">
        <w:t>La plataforma contará con los siguientes módulos principales:</w:t>
      </w:r>
    </w:p>
    <w:p w14:paraId="2B0FE936" w14:textId="77777777" w:rsidR="00DB3C01" w:rsidRPr="00DB3C01" w:rsidRDefault="00DB3C01" w:rsidP="00DB3C01">
      <w:pPr>
        <w:numPr>
          <w:ilvl w:val="0"/>
          <w:numId w:val="10"/>
        </w:numPr>
      </w:pPr>
      <w:r w:rsidRPr="00DB3C01">
        <w:rPr>
          <w:b/>
          <w:bCs/>
        </w:rPr>
        <w:t>Módulo de consulta de vehículos y piezas:</w:t>
      </w:r>
      <w:r w:rsidRPr="00DB3C01">
        <w:t xml:space="preserve"> Permite filtrar por marca, modelo, año y tipo de vehículo, mostrando las piezas compatibles y su disponibilidad.</w:t>
      </w:r>
    </w:p>
    <w:p w14:paraId="1C72829A" w14:textId="61B3EB51" w:rsidR="00DB3C01" w:rsidRPr="00DB3C01" w:rsidRDefault="00DB3C01" w:rsidP="00DB3C01">
      <w:pPr>
        <w:numPr>
          <w:ilvl w:val="0"/>
          <w:numId w:val="10"/>
        </w:numPr>
      </w:pPr>
      <w:r w:rsidRPr="00DB3C01">
        <w:rPr>
          <w:b/>
          <w:bCs/>
        </w:rPr>
        <w:t>Módulo de publicación de productos:</w:t>
      </w:r>
      <w:r w:rsidRPr="00DB3C01">
        <w:t xml:space="preserve"> Ofrece a los usuarios la posibilidad de publicar sus propias piezas o productos relacionados, </w:t>
      </w:r>
      <w:r w:rsidRPr="009608CE">
        <w:t>apoyando al usuario a adentrarse a este mercado</w:t>
      </w:r>
      <w:r w:rsidRPr="00DB3C01">
        <w:t>.</w:t>
      </w:r>
    </w:p>
    <w:p w14:paraId="70091A72" w14:textId="77777777" w:rsidR="00DB3C01" w:rsidRPr="00DB3C01" w:rsidRDefault="00DB3C01" w:rsidP="00DB3C01">
      <w:pPr>
        <w:numPr>
          <w:ilvl w:val="0"/>
          <w:numId w:val="10"/>
        </w:numPr>
      </w:pPr>
      <w:r w:rsidRPr="00DB3C01">
        <w:rPr>
          <w:b/>
          <w:bCs/>
        </w:rPr>
        <w:t>Comparador de precios y ofertas:</w:t>
      </w:r>
      <w:r w:rsidRPr="00DB3C01">
        <w:t xml:space="preserve"> Integra información de diferentes fuentes externas y tiendas en línea para que el usuario pueda evaluar precios y elegir la mejor alternativa.</w:t>
      </w:r>
    </w:p>
    <w:p w14:paraId="284872B7" w14:textId="77777777" w:rsidR="00DB3C01" w:rsidRPr="00DB3C01" w:rsidRDefault="00DB3C01" w:rsidP="00DB3C01">
      <w:pPr>
        <w:numPr>
          <w:ilvl w:val="0"/>
          <w:numId w:val="10"/>
        </w:numPr>
      </w:pPr>
      <w:r w:rsidRPr="00DB3C01">
        <w:rPr>
          <w:b/>
          <w:bCs/>
        </w:rPr>
        <w:t>Panel de usuario y métricas:</w:t>
      </w:r>
      <w:r w:rsidRPr="00DB3C01">
        <w:t xml:space="preserve"> Proporciona estadísticas sobre piezas más buscadas, precios promedio y tendencias de mercado, generando valor para compradores y vendedores.</w:t>
      </w:r>
    </w:p>
    <w:p w14:paraId="7E658E26" w14:textId="77777777" w:rsidR="00DB3C01" w:rsidRPr="00DB3C01" w:rsidRDefault="00DB3C01" w:rsidP="009608CE">
      <w:pPr>
        <w:pStyle w:val="Ttulo2"/>
      </w:pPr>
      <w:bookmarkStart w:id="4" w:name="_Toc209558545"/>
      <w:r w:rsidRPr="00DB3C01">
        <w:t>Relevancia del Proyecto</w:t>
      </w:r>
      <w:bookmarkEnd w:id="4"/>
    </w:p>
    <w:p w14:paraId="190B4670" w14:textId="2434A134" w:rsidR="00DB3C01" w:rsidRPr="00DB3C01" w:rsidRDefault="00DB3C01" w:rsidP="00DB3C01">
      <w:r w:rsidRPr="00DB3C01">
        <w:t xml:space="preserve">El proyecto busca </w:t>
      </w:r>
      <w:r w:rsidRPr="00DB3C01">
        <w:rPr>
          <w:b/>
          <w:bCs/>
        </w:rPr>
        <w:t>simplificar el acceso a la información automotriz</w:t>
      </w:r>
      <w:r w:rsidRPr="00DB3C01">
        <w:t xml:space="preserve">, reducir el tiempo de búsqueda de piezas y permitir comparaciones de precios en un mismo lugar. Contribuye a la </w:t>
      </w:r>
      <w:r w:rsidRPr="00DB3C01">
        <w:rPr>
          <w:b/>
          <w:bCs/>
        </w:rPr>
        <w:t>digitalización del sector</w:t>
      </w:r>
      <w:r w:rsidRPr="00DB3C01">
        <w:t xml:space="preserve"> y ofrece una herramienta útil tanto para usuarios particulares como para pequeños </w:t>
      </w:r>
      <w:r w:rsidRPr="009608CE">
        <w:t>emprendedores</w:t>
      </w:r>
      <w:r w:rsidRPr="00DB3C01">
        <w:t>, fomentando la competitividad y la transparencia en el mercado.</w:t>
      </w:r>
    </w:p>
    <w:p w14:paraId="2CE916A1" w14:textId="77777777" w:rsidR="00DB3C01" w:rsidRPr="009608CE" w:rsidRDefault="00DB3C01"/>
    <w:p w14:paraId="260A27E6" w14:textId="77777777" w:rsidR="00FD0D25" w:rsidRPr="009608CE" w:rsidRDefault="00000000" w:rsidP="009608CE">
      <w:pPr>
        <w:pStyle w:val="Ttulo1"/>
      </w:pPr>
      <w:bookmarkStart w:id="5" w:name="_Toc209558546"/>
      <w:r w:rsidRPr="009608CE">
        <w:lastRenderedPageBreak/>
        <w:t>3. Relación con el Perfil de Egreso</w:t>
      </w:r>
      <w:bookmarkEnd w:id="5"/>
    </w:p>
    <w:p w14:paraId="266B8699" w14:textId="6330BC5C" w:rsidR="00DB3C01" w:rsidRPr="00DB3C01" w:rsidRDefault="00DB3C01" w:rsidP="00DB3C01">
      <w:r w:rsidRPr="00DB3C01">
        <w:t>Este proyecto se encuentra alineado con varias competencias de</w:t>
      </w:r>
      <w:r w:rsidRPr="009608CE">
        <w:t xml:space="preserve"> mi</w:t>
      </w:r>
      <w:r w:rsidRPr="00DB3C01">
        <w:t xml:space="preserve"> perfil de egreso de Ingeniería Informática, lo que</w:t>
      </w:r>
      <w:r w:rsidRPr="009608CE">
        <w:t xml:space="preserve"> me</w:t>
      </w:r>
      <w:r w:rsidRPr="00DB3C01">
        <w:t xml:space="preserve"> </w:t>
      </w:r>
      <w:r w:rsidRPr="009608CE">
        <w:t>permitirá</w:t>
      </w:r>
      <w:r w:rsidRPr="00DB3C01">
        <w:t xml:space="preserve"> aplicar conocimientos adquiridos durante la carrera de forma </w:t>
      </w:r>
      <w:r w:rsidRPr="009608CE">
        <w:t>realista</w:t>
      </w:r>
      <w:r w:rsidRPr="00DB3C01">
        <w:t xml:space="preserve"> y profesional. Entre las más relevantes destacan:</w:t>
      </w:r>
    </w:p>
    <w:p w14:paraId="0C91DAA3" w14:textId="77777777" w:rsidR="00DB3C01" w:rsidRPr="009608CE" w:rsidRDefault="00DB3C01" w:rsidP="00DB3C01">
      <w:pPr>
        <w:numPr>
          <w:ilvl w:val="0"/>
          <w:numId w:val="11"/>
        </w:numPr>
      </w:pPr>
      <w:r w:rsidRPr="00DB3C01">
        <w:rPr>
          <w:b/>
          <w:bCs/>
        </w:rPr>
        <w:t>Desarrollar una solución de software utilizando técnicas que permitan sistematizar el proceso de desarrollo y mantenimiento, asegurando el logro de los objetivos.</w:t>
      </w:r>
    </w:p>
    <w:p w14:paraId="06176CCF" w14:textId="5FB70D9B" w:rsidR="00DB3C01" w:rsidRPr="00DB3C01" w:rsidRDefault="00DB3C01" w:rsidP="00DB3C01">
      <w:pPr>
        <w:ind w:left="720"/>
      </w:pPr>
      <w:r w:rsidRPr="00DB3C01">
        <w:br/>
        <w:t>La plataforma será construida siguiendo buenas prácticas de ingeniería de software, utilizando metodologías ágiles, control de versiones y despliegue en entornos controlados.</w:t>
      </w:r>
    </w:p>
    <w:p w14:paraId="2FA02208" w14:textId="10B9D459" w:rsidR="00DB3C01" w:rsidRPr="009608CE" w:rsidRDefault="00DB3C01" w:rsidP="00DB3C01">
      <w:pPr>
        <w:numPr>
          <w:ilvl w:val="0"/>
          <w:numId w:val="11"/>
        </w:numPr>
      </w:pPr>
      <w:r w:rsidRPr="00DB3C01">
        <w:rPr>
          <w:b/>
          <w:bCs/>
        </w:rPr>
        <w:t xml:space="preserve">Construir modelos de datos para soportar los requerimientos de la organización </w:t>
      </w:r>
      <w:r w:rsidRPr="009608CE">
        <w:rPr>
          <w:b/>
          <w:bCs/>
        </w:rPr>
        <w:t>de acuerdo con</w:t>
      </w:r>
      <w:r w:rsidRPr="00DB3C01">
        <w:rPr>
          <w:b/>
          <w:bCs/>
        </w:rPr>
        <w:t xml:space="preserve"> un diseño definido y escalable en el tiempo.</w:t>
      </w:r>
    </w:p>
    <w:p w14:paraId="4BB5F0C7" w14:textId="527D6532" w:rsidR="00DB3C01" w:rsidRPr="00DB3C01" w:rsidRDefault="00DB3C01" w:rsidP="00DB3C01">
      <w:pPr>
        <w:ind w:left="720"/>
      </w:pPr>
      <w:r w:rsidRPr="00DB3C01">
        <w:br/>
        <w:t>Se diseñará un modelo de datos relacional que permita almacenar información de vehículos, piezas y usuarios, garantizando su escalabilidad para soportar un crecimiento futuro en el volumen de datos.</w:t>
      </w:r>
    </w:p>
    <w:p w14:paraId="5040116C" w14:textId="77777777" w:rsidR="00DB3C01" w:rsidRPr="009608CE" w:rsidRDefault="00DB3C01" w:rsidP="00DB3C01">
      <w:pPr>
        <w:numPr>
          <w:ilvl w:val="0"/>
          <w:numId w:val="11"/>
        </w:numPr>
      </w:pPr>
      <w:r w:rsidRPr="00DB3C01">
        <w:rPr>
          <w:b/>
          <w:bCs/>
        </w:rPr>
        <w:t>Implementar soluciones sistémicas integrales para automatizar u optimizar procesos de negocio de acuerdo a las necesidades de la organización.</w:t>
      </w:r>
    </w:p>
    <w:p w14:paraId="1DE2E93F" w14:textId="0D746E78" w:rsidR="00DB3C01" w:rsidRPr="00DB3C01" w:rsidRDefault="00DB3C01" w:rsidP="00DB3C01">
      <w:pPr>
        <w:ind w:left="720"/>
      </w:pPr>
      <w:r w:rsidRPr="00DB3C01">
        <w:br/>
        <w:t>El sistema integrará consultas de catálogos de piezas, publicación de productos y comparación de precios en un mismo flujo, optimizando el proces</w:t>
      </w:r>
      <w:r w:rsidRPr="009608CE">
        <w:t>o de potenciales ventas</w:t>
      </w:r>
      <w:r w:rsidRPr="00DB3C01">
        <w:t>.</w:t>
      </w:r>
    </w:p>
    <w:p w14:paraId="1D9E14E2" w14:textId="6AB5A2A4" w:rsidR="00DB3C01" w:rsidRPr="009608CE" w:rsidRDefault="00DB3C01" w:rsidP="00DB3C01">
      <w:pPr>
        <w:numPr>
          <w:ilvl w:val="0"/>
          <w:numId w:val="11"/>
        </w:numPr>
      </w:pPr>
      <w:r w:rsidRPr="00DB3C01">
        <w:rPr>
          <w:b/>
          <w:bCs/>
        </w:rPr>
        <w:t xml:space="preserve">Gestionar proyectos informáticos, ofreciendo alternativas para la toma de decisiones </w:t>
      </w:r>
      <w:r w:rsidRPr="009608CE">
        <w:rPr>
          <w:b/>
          <w:bCs/>
        </w:rPr>
        <w:t>de acuerdo con</w:t>
      </w:r>
      <w:r w:rsidRPr="00DB3C01">
        <w:rPr>
          <w:b/>
          <w:bCs/>
        </w:rPr>
        <w:t xml:space="preserve"> los requerimientos de la organización.</w:t>
      </w:r>
    </w:p>
    <w:p w14:paraId="251ADF65" w14:textId="46BEB7CD" w:rsidR="00DB3C01" w:rsidRPr="00DB3C01" w:rsidRDefault="00DB3C01" w:rsidP="00DB3C01">
      <w:pPr>
        <w:ind w:left="720"/>
      </w:pPr>
      <w:r w:rsidRPr="00DB3C01">
        <w:br/>
        <w:t>La ejecución del proyecto contempla planificación, control de avances y gestión de riesgos para asegurar el cumplimiento de objetivos y tiempos establecidos.</w:t>
      </w:r>
    </w:p>
    <w:p w14:paraId="6EA95C06" w14:textId="23322E34" w:rsidR="00FD0D25" w:rsidRPr="009608CE" w:rsidRDefault="00DB3C01">
      <w:r w:rsidRPr="00DB3C01">
        <w:t>Estas competencias demuestran que el proyecto no solo es una aplicación técnica, sino también una oportunidad para consolidar habilidades de desarrollo, gestión y diseño de soluciones tecnológicas orientadas a un contexto real.</w:t>
      </w:r>
    </w:p>
    <w:p w14:paraId="2B0C5F9A" w14:textId="77777777" w:rsidR="00DB3C01" w:rsidRPr="009608CE" w:rsidRDefault="00DB3C01"/>
    <w:p w14:paraId="723C383B" w14:textId="77777777" w:rsidR="00FD0D25" w:rsidRPr="009608CE" w:rsidRDefault="00000000" w:rsidP="009608CE">
      <w:pPr>
        <w:pStyle w:val="Ttulo1"/>
      </w:pPr>
      <w:bookmarkStart w:id="6" w:name="_Toc209558547"/>
      <w:r w:rsidRPr="009608CE">
        <w:lastRenderedPageBreak/>
        <w:t>4. Relación con Intereses Profesionales</w:t>
      </w:r>
      <w:bookmarkEnd w:id="6"/>
    </w:p>
    <w:p w14:paraId="45427919" w14:textId="77777777" w:rsidR="00DB3C01" w:rsidRPr="00DB3C01" w:rsidRDefault="00DB3C01" w:rsidP="00DB3C01">
      <w:r w:rsidRPr="00DB3C01">
        <w:t xml:space="preserve">Nuestro interés principal es </w:t>
      </w:r>
      <w:r w:rsidRPr="00DB3C01">
        <w:rPr>
          <w:b/>
          <w:bCs/>
        </w:rPr>
        <w:t>crear soluciones informáticas que sean útiles y aplicables en la vida diaria</w:t>
      </w:r>
      <w:r w:rsidRPr="00DB3C01">
        <w:t xml:space="preserve">, más allá de la complejidad técnica. Queremos que esta plataforma sea </w:t>
      </w:r>
      <w:r w:rsidRPr="00DB3C01">
        <w:rPr>
          <w:b/>
          <w:bCs/>
        </w:rPr>
        <w:t>práctica, intuitiva y funcional</w:t>
      </w:r>
      <w:r w:rsidRPr="00DB3C01">
        <w:t>, de forma que resuelva una necesidad real para los usuarios.</w:t>
      </w:r>
    </w:p>
    <w:p w14:paraId="222C7C17" w14:textId="77777777" w:rsidR="00DB3C01" w:rsidRPr="00DB3C01" w:rsidRDefault="00DB3C01" w:rsidP="00DB3C01">
      <w:r w:rsidRPr="00DB3C01">
        <w:t xml:space="preserve">Además, vemos este proyecto como un </w:t>
      </w:r>
      <w:r w:rsidRPr="00DB3C01">
        <w:rPr>
          <w:b/>
          <w:bCs/>
        </w:rPr>
        <w:t>punto de partida para futuros emprendimientos</w:t>
      </w:r>
      <w:r w:rsidRPr="00DB3C01">
        <w:t xml:space="preserve">, ya que podría escalarse a un </w:t>
      </w:r>
      <w:proofErr w:type="spellStart"/>
      <w:r w:rsidRPr="00DB3C01">
        <w:t>marketplace</w:t>
      </w:r>
      <w:proofErr w:type="spellEnd"/>
      <w:r w:rsidRPr="00DB3C01">
        <w:t xml:space="preserve"> especializado y abrir oportunidades de negocio en el sector automotriz.</w:t>
      </w:r>
    </w:p>
    <w:p w14:paraId="0B461890" w14:textId="6E197109" w:rsidR="00FD0D25" w:rsidRPr="009608CE" w:rsidRDefault="00DB3C01">
      <w:r w:rsidRPr="00DB3C01">
        <w:t xml:space="preserve">Con este trabajo buscamos </w:t>
      </w:r>
      <w:r w:rsidRPr="00DB3C01">
        <w:rPr>
          <w:b/>
          <w:bCs/>
        </w:rPr>
        <w:t>poner en práctica nuestros conocimientos</w:t>
      </w:r>
      <w:r w:rsidRPr="00DB3C01">
        <w:t>, fortalecer nuestras habilidades en desarrollo, gestión de proyectos y despliegue en la nube, mientras nos acercamos a la realidad de diseñar e implementar soluciones que tengan impacto en el mercado.</w:t>
      </w:r>
    </w:p>
    <w:p w14:paraId="1B28F9CC" w14:textId="77777777" w:rsidR="00FD0D25" w:rsidRPr="009608CE" w:rsidRDefault="00000000" w:rsidP="009608CE">
      <w:pPr>
        <w:pStyle w:val="Ttulo1"/>
      </w:pPr>
      <w:bookmarkStart w:id="7" w:name="_Toc209558548"/>
      <w:r w:rsidRPr="009608CE">
        <w:t>5. Factibilidad del Proyecto</w:t>
      </w:r>
      <w:bookmarkEnd w:id="7"/>
    </w:p>
    <w:p w14:paraId="55B972E1" w14:textId="77777777" w:rsidR="006F2786" w:rsidRPr="009608CE" w:rsidRDefault="006F2786" w:rsidP="006F2786"/>
    <w:p w14:paraId="2E206B82" w14:textId="2781E6C4" w:rsidR="006F2786" w:rsidRPr="006F2786" w:rsidRDefault="006F2786" w:rsidP="006F2786">
      <w:r w:rsidRPr="006F2786">
        <w:t xml:space="preserve">Consideramos que el proyecto es </w:t>
      </w:r>
      <w:r w:rsidRPr="006F2786">
        <w:rPr>
          <w:b/>
          <w:bCs/>
        </w:rPr>
        <w:t>totalmente factible</w:t>
      </w:r>
      <w:r w:rsidRPr="006F2786">
        <w:t xml:space="preserve"> de realizar dentro del marco de la asignatura. La </w:t>
      </w:r>
      <w:r w:rsidRPr="006F2786">
        <w:rPr>
          <w:b/>
          <w:bCs/>
        </w:rPr>
        <w:t>visualización de compatibilidad de piezas</w:t>
      </w:r>
      <w:r w:rsidRPr="006F2786">
        <w:t xml:space="preserve"> será posible gracias a la construcción de una </w:t>
      </w:r>
      <w:r w:rsidRPr="006F2786">
        <w:rPr>
          <w:b/>
          <w:bCs/>
        </w:rPr>
        <w:t>red de información propia</w:t>
      </w:r>
      <w:r w:rsidRPr="006F2786">
        <w:t xml:space="preserve">, obtenida mediante un </w:t>
      </w:r>
      <w:r w:rsidRPr="006F2786">
        <w:rPr>
          <w:b/>
          <w:bCs/>
        </w:rPr>
        <w:t xml:space="preserve">flujo de automatización que realizará </w:t>
      </w:r>
      <w:r w:rsidRPr="009608CE">
        <w:rPr>
          <w:b/>
          <w:bCs/>
        </w:rPr>
        <w:t xml:space="preserve">web </w:t>
      </w:r>
      <w:proofErr w:type="spellStart"/>
      <w:r w:rsidRPr="006F2786">
        <w:rPr>
          <w:b/>
          <w:bCs/>
        </w:rPr>
        <w:t>scraping</w:t>
      </w:r>
      <w:proofErr w:type="spellEnd"/>
      <w:r w:rsidRPr="006F2786">
        <w:rPr>
          <w:b/>
          <w:bCs/>
        </w:rPr>
        <w:t xml:space="preserve"> de distintas fuentes de datos</w:t>
      </w:r>
      <w:r w:rsidRPr="006F2786">
        <w:t xml:space="preserve"> del mercado automotriz.</w:t>
      </w:r>
    </w:p>
    <w:p w14:paraId="2CC9339E" w14:textId="77777777" w:rsidR="006F2786" w:rsidRPr="006F2786" w:rsidRDefault="006F2786" w:rsidP="006F2786">
      <w:r w:rsidRPr="006F2786">
        <w:t xml:space="preserve">Este flujo no solo recolectará información, sino que también </w:t>
      </w:r>
      <w:r w:rsidRPr="006F2786">
        <w:rPr>
          <w:b/>
          <w:bCs/>
        </w:rPr>
        <w:t>procesará los datos ingresados por los usuarios</w:t>
      </w:r>
      <w:r w:rsidRPr="006F2786">
        <w:t xml:space="preserve">, permitiendo generar </w:t>
      </w:r>
      <w:proofErr w:type="spellStart"/>
      <w:r w:rsidRPr="006F2786">
        <w:rPr>
          <w:b/>
          <w:bCs/>
        </w:rPr>
        <w:t>feedbacks</w:t>
      </w:r>
      <w:proofErr w:type="spellEnd"/>
      <w:r w:rsidRPr="006F2786">
        <w:rPr>
          <w:b/>
          <w:bCs/>
        </w:rPr>
        <w:t xml:space="preserve"> personalizados</w:t>
      </w:r>
      <w:r w:rsidRPr="006F2786">
        <w:t xml:space="preserve"> y recomendaciones adaptadas a cada búsqueda.</w:t>
      </w:r>
    </w:p>
    <w:p w14:paraId="0E03C467" w14:textId="0519904C" w:rsidR="00FD0D25" w:rsidRPr="009608CE" w:rsidRDefault="006F2786">
      <w:r w:rsidRPr="006F2786">
        <w:t xml:space="preserve">Asimismo, el </w:t>
      </w:r>
      <w:r w:rsidRPr="006F2786">
        <w:rPr>
          <w:b/>
          <w:bCs/>
        </w:rPr>
        <w:t>portal para visualizar ofertas de productos de otras tiendas</w:t>
      </w:r>
      <w:r w:rsidRPr="006F2786">
        <w:t xml:space="preserve"> y la </w:t>
      </w:r>
      <w:r w:rsidRPr="006F2786">
        <w:rPr>
          <w:b/>
          <w:bCs/>
        </w:rPr>
        <w:t>funcionalidad de publicación de piezas por parte de los usuarios</w:t>
      </w:r>
      <w:r w:rsidRPr="006F2786">
        <w:t xml:space="preserve"> están contemplados en el diseño técnico y pueden ser implementados sin mayores dificultades.</w:t>
      </w:r>
    </w:p>
    <w:p w14:paraId="27976F48" w14:textId="7794E802" w:rsidR="009608CE" w:rsidRPr="009608CE" w:rsidRDefault="00000000" w:rsidP="009608CE">
      <w:pPr>
        <w:pStyle w:val="Ttulo1"/>
      </w:pPr>
      <w:bookmarkStart w:id="8" w:name="_Toc209558549"/>
      <w:r w:rsidRPr="009608CE">
        <w:t>6. Conclusiones</w:t>
      </w:r>
      <w:bookmarkEnd w:id="8"/>
    </w:p>
    <w:p w14:paraId="5063041B" w14:textId="5C16A666" w:rsidR="009608CE" w:rsidRPr="009608CE" w:rsidRDefault="009608CE" w:rsidP="009608CE">
      <w:r w:rsidRPr="009608CE">
        <w:t>Ulises Rosales:</w:t>
      </w:r>
    </w:p>
    <w:p w14:paraId="2974FA53" w14:textId="114DA986" w:rsidR="00FD0D25" w:rsidRPr="009608CE" w:rsidRDefault="009608CE">
      <w:proofErr w:type="spellStart"/>
      <w:r w:rsidRPr="009608CE">
        <w:t>The</w:t>
      </w:r>
      <w:proofErr w:type="spellEnd"/>
      <w:r w:rsidRPr="009608CE">
        <w:t xml:space="preserve"> </w:t>
      </w:r>
      <w:proofErr w:type="spellStart"/>
      <w:r w:rsidRPr="009608CE">
        <w:t>project</w:t>
      </w:r>
      <w:proofErr w:type="spellEnd"/>
      <w:r w:rsidRPr="009608CE">
        <w:t xml:space="preserve"> </w:t>
      </w:r>
      <w:proofErr w:type="spellStart"/>
      <w:r w:rsidRPr="009608CE">
        <w:t>demonstrates</w:t>
      </w:r>
      <w:proofErr w:type="spellEnd"/>
      <w:r w:rsidRPr="009608CE">
        <w:t xml:space="preserve"> </w:t>
      </w:r>
      <w:proofErr w:type="spellStart"/>
      <w:r w:rsidRPr="009608CE">
        <w:t>that</w:t>
      </w:r>
      <w:proofErr w:type="spellEnd"/>
      <w:r w:rsidRPr="009608CE">
        <w:t xml:space="preserve"> </w:t>
      </w:r>
      <w:proofErr w:type="spellStart"/>
      <w:r w:rsidRPr="009608CE">
        <w:t>it</w:t>
      </w:r>
      <w:proofErr w:type="spellEnd"/>
      <w:r w:rsidRPr="009608CE">
        <w:t xml:space="preserve"> </w:t>
      </w:r>
      <w:proofErr w:type="spellStart"/>
      <w:r w:rsidRPr="009608CE">
        <w:t>is</w:t>
      </w:r>
      <w:proofErr w:type="spellEnd"/>
      <w:r w:rsidRPr="009608CE">
        <w:t xml:space="preserve"> </w:t>
      </w:r>
      <w:proofErr w:type="spellStart"/>
      <w:r w:rsidRPr="009608CE">
        <w:t>technically</w:t>
      </w:r>
      <w:proofErr w:type="spellEnd"/>
      <w:r w:rsidRPr="009608CE">
        <w:t xml:space="preserve"> </w:t>
      </w:r>
      <w:proofErr w:type="spellStart"/>
      <w:r w:rsidRPr="009608CE">
        <w:t>feasible</w:t>
      </w:r>
      <w:proofErr w:type="spellEnd"/>
      <w:r w:rsidRPr="009608CE">
        <w:t xml:space="preserve"> </w:t>
      </w:r>
      <w:proofErr w:type="spellStart"/>
      <w:r w:rsidRPr="009608CE">
        <w:t>to</w:t>
      </w:r>
      <w:proofErr w:type="spellEnd"/>
      <w:r w:rsidRPr="009608CE">
        <w:t xml:space="preserve"> </w:t>
      </w:r>
      <w:proofErr w:type="spellStart"/>
      <w:r w:rsidRPr="009608CE">
        <w:t>centralize</w:t>
      </w:r>
      <w:proofErr w:type="spellEnd"/>
      <w:r w:rsidRPr="009608CE">
        <w:t xml:space="preserve"> </w:t>
      </w:r>
      <w:proofErr w:type="spellStart"/>
      <w:r w:rsidRPr="009608CE">
        <w:t>vehicle</w:t>
      </w:r>
      <w:proofErr w:type="spellEnd"/>
      <w:r w:rsidRPr="009608CE">
        <w:t xml:space="preserve"> and </w:t>
      </w:r>
      <w:proofErr w:type="spellStart"/>
      <w:r w:rsidRPr="009608CE">
        <w:t>parts</w:t>
      </w:r>
      <w:proofErr w:type="spellEnd"/>
      <w:r w:rsidRPr="009608CE">
        <w:t xml:space="preserve"> data </w:t>
      </w:r>
      <w:proofErr w:type="spellStart"/>
      <w:r w:rsidRPr="009608CE">
        <w:t>through</w:t>
      </w:r>
      <w:proofErr w:type="spellEnd"/>
      <w:r w:rsidRPr="009608CE">
        <w:t xml:space="preserve"> </w:t>
      </w:r>
      <w:proofErr w:type="spellStart"/>
      <w:r w:rsidRPr="009608CE">
        <w:t>automation</w:t>
      </w:r>
      <w:proofErr w:type="spellEnd"/>
      <w:r w:rsidRPr="009608CE">
        <w:t xml:space="preserve"> and web </w:t>
      </w:r>
      <w:proofErr w:type="spellStart"/>
      <w:r w:rsidRPr="009608CE">
        <w:t>scraping</w:t>
      </w:r>
      <w:proofErr w:type="spellEnd"/>
      <w:r w:rsidRPr="009608CE">
        <w:t xml:space="preserve">, </w:t>
      </w:r>
      <w:proofErr w:type="spellStart"/>
      <w:r w:rsidRPr="009608CE">
        <w:t>providing</w:t>
      </w:r>
      <w:proofErr w:type="spellEnd"/>
      <w:r w:rsidRPr="009608CE">
        <w:t xml:space="preserve"> </w:t>
      </w:r>
      <w:proofErr w:type="spellStart"/>
      <w:r w:rsidRPr="009608CE">
        <w:t>users</w:t>
      </w:r>
      <w:proofErr w:type="spellEnd"/>
      <w:r w:rsidRPr="009608CE">
        <w:t xml:space="preserve"> </w:t>
      </w:r>
      <w:proofErr w:type="spellStart"/>
      <w:r w:rsidRPr="009608CE">
        <w:t>with</w:t>
      </w:r>
      <w:proofErr w:type="spellEnd"/>
      <w:r w:rsidRPr="009608CE">
        <w:t xml:space="preserve"> </w:t>
      </w:r>
      <w:proofErr w:type="spellStart"/>
      <w:r w:rsidRPr="009608CE">
        <w:t>accurate</w:t>
      </w:r>
      <w:proofErr w:type="spellEnd"/>
      <w:r w:rsidRPr="009608CE">
        <w:t xml:space="preserve"> </w:t>
      </w:r>
      <w:proofErr w:type="spellStart"/>
      <w:r w:rsidRPr="009608CE">
        <w:t>compatibility</w:t>
      </w:r>
      <w:proofErr w:type="spellEnd"/>
      <w:r w:rsidRPr="009608CE">
        <w:t xml:space="preserve"> </w:t>
      </w:r>
      <w:proofErr w:type="spellStart"/>
      <w:r w:rsidRPr="009608CE">
        <w:t>information</w:t>
      </w:r>
      <w:proofErr w:type="spellEnd"/>
      <w:r w:rsidRPr="009608CE">
        <w:t xml:space="preserve">. </w:t>
      </w:r>
      <w:proofErr w:type="spellStart"/>
      <w:r w:rsidRPr="009608CE">
        <w:t>Our</w:t>
      </w:r>
      <w:proofErr w:type="spellEnd"/>
      <w:r w:rsidRPr="009608CE">
        <w:t xml:space="preserve"> </w:t>
      </w:r>
      <w:proofErr w:type="spellStart"/>
      <w:r w:rsidRPr="009608CE">
        <w:t>design</w:t>
      </w:r>
      <w:proofErr w:type="spellEnd"/>
      <w:r w:rsidRPr="009608CE">
        <w:t xml:space="preserve"> </w:t>
      </w:r>
      <w:proofErr w:type="spellStart"/>
      <w:r w:rsidRPr="009608CE">
        <w:t>allows</w:t>
      </w:r>
      <w:proofErr w:type="spellEnd"/>
      <w:r w:rsidRPr="009608CE">
        <w:t xml:space="preserve"> </w:t>
      </w:r>
      <w:proofErr w:type="spellStart"/>
      <w:r w:rsidRPr="009608CE">
        <w:t>integration</w:t>
      </w:r>
      <w:proofErr w:type="spellEnd"/>
      <w:r w:rsidRPr="009608CE">
        <w:t xml:space="preserve"> </w:t>
      </w:r>
      <w:proofErr w:type="spellStart"/>
      <w:r w:rsidRPr="009608CE">
        <w:t>of</w:t>
      </w:r>
      <w:proofErr w:type="spellEnd"/>
      <w:r w:rsidRPr="009608CE">
        <w:t xml:space="preserve"> </w:t>
      </w:r>
      <w:proofErr w:type="spellStart"/>
      <w:r w:rsidRPr="009608CE">
        <w:t>user-generated</w:t>
      </w:r>
      <w:proofErr w:type="spellEnd"/>
      <w:r w:rsidRPr="009608CE">
        <w:t xml:space="preserve"> </w:t>
      </w:r>
      <w:proofErr w:type="spellStart"/>
      <w:r w:rsidRPr="009608CE">
        <w:t>content</w:t>
      </w:r>
      <w:proofErr w:type="spellEnd"/>
      <w:r w:rsidRPr="009608CE">
        <w:t xml:space="preserve"> and </w:t>
      </w:r>
      <w:proofErr w:type="spellStart"/>
      <w:r w:rsidRPr="009608CE">
        <w:t>external</w:t>
      </w:r>
      <w:proofErr w:type="spellEnd"/>
      <w:r w:rsidRPr="009608CE">
        <w:t xml:space="preserve"> </w:t>
      </w:r>
      <w:proofErr w:type="spellStart"/>
      <w:r w:rsidRPr="009608CE">
        <w:t>offers</w:t>
      </w:r>
      <w:proofErr w:type="spellEnd"/>
      <w:r w:rsidRPr="009608CE">
        <w:t xml:space="preserve">, </w:t>
      </w:r>
      <w:proofErr w:type="spellStart"/>
      <w:r w:rsidRPr="009608CE">
        <w:t>creating</w:t>
      </w:r>
      <w:proofErr w:type="spellEnd"/>
      <w:r w:rsidRPr="009608CE">
        <w:t xml:space="preserve"> a </w:t>
      </w:r>
      <w:proofErr w:type="spellStart"/>
      <w:r w:rsidRPr="009608CE">
        <w:t>solid</w:t>
      </w:r>
      <w:proofErr w:type="spellEnd"/>
      <w:r w:rsidRPr="009608CE">
        <w:t xml:space="preserve"> </w:t>
      </w:r>
      <w:proofErr w:type="spellStart"/>
      <w:r w:rsidRPr="009608CE">
        <w:t>foundation</w:t>
      </w:r>
      <w:proofErr w:type="spellEnd"/>
      <w:r w:rsidRPr="009608CE">
        <w:t xml:space="preserve"> </w:t>
      </w:r>
      <w:proofErr w:type="spellStart"/>
      <w:r w:rsidRPr="009608CE">
        <w:t>for</w:t>
      </w:r>
      <w:proofErr w:type="spellEnd"/>
      <w:r w:rsidRPr="009608CE">
        <w:t xml:space="preserve"> a </w:t>
      </w:r>
      <w:proofErr w:type="spellStart"/>
      <w:r w:rsidRPr="009608CE">
        <w:t>functional</w:t>
      </w:r>
      <w:proofErr w:type="spellEnd"/>
      <w:r w:rsidRPr="009608CE">
        <w:t xml:space="preserve"> </w:t>
      </w:r>
      <w:proofErr w:type="spellStart"/>
      <w:r w:rsidRPr="009608CE">
        <w:t>marketplace</w:t>
      </w:r>
      <w:proofErr w:type="spellEnd"/>
      <w:r w:rsidRPr="009608CE">
        <w:t xml:space="preserve">. </w:t>
      </w:r>
      <w:proofErr w:type="spellStart"/>
      <w:r w:rsidRPr="009608CE">
        <w:t>This</w:t>
      </w:r>
      <w:proofErr w:type="spellEnd"/>
      <w:r w:rsidRPr="009608CE">
        <w:t xml:space="preserve"> </w:t>
      </w:r>
      <w:proofErr w:type="spellStart"/>
      <w:r w:rsidRPr="009608CE">
        <w:t>stage</w:t>
      </w:r>
      <w:proofErr w:type="spellEnd"/>
      <w:r w:rsidRPr="009608CE">
        <w:t xml:space="preserve"> </w:t>
      </w:r>
      <w:proofErr w:type="spellStart"/>
      <w:r w:rsidRPr="009608CE">
        <w:t>establishes</w:t>
      </w:r>
      <w:proofErr w:type="spellEnd"/>
      <w:r w:rsidRPr="009608CE">
        <w:t xml:space="preserve"> </w:t>
      </w:r>
      <w:proofErr w:type="spellStart"/>
      <w:r w:rsidRPr="009608CE">
        <w:t>the</w:t>
      </w:r>
      <w:proofErr w:type="spellEnd"/>
      <w:r w:rsidRPr="009608CE">
        <w:t xml:space="preserve"> </w:t>
      </w:r>
      <w:proofErr w:type="spellStart"/>
      <w:r w:rsidRPr="009608CE">
        <w:t>architecture</w:t>
      </w:r>
      <w:proofErr w:type="spellEnd"/>
      <w:r w:rsidRPr="009608CE">
        <w:t xml:space="preserve"> and data </w:t>
      </w:r>
      <w:proofErr w:type="spellStart"/>
      <w:r w:rsidRPr="009608CE">
        <w:t>flow</w:t>
      </w:r>
      <w:proofErr w:type="spellEnd"/>
      <w:r w:rsidRPr="009608CE">
        <w:t xml:space="preserve"> </w:t>
      </w:r>
      <w:proofErr w:type="spellStart"/>
      <w:r w:rsidRPr="009608CE">
        <w:t>required</w:t>
      </w:r>
      <w:proofErr w:type="spellEnd"/>
      <w:r w:rsidRPr="009608CE">
        <w:t xml:space="preserve"> </w:t>
      </w:r>
      <w:proofErr w:type="spellStart"/>
      <w:r w:rsidRPr="009608CE">
        <w:t>to</w:t>
      </w:r>
      <w:proofErr w:type="spellEnd"/>
      <w:r w:rsidRPr="009608CE">
        <w:t xml:space="preserve"> </w:t>
      </w:r>
      <w:proofErr w:type="spellStart"/>
      <w:r w:rsidRPr="009608CE">
        <w:t>deliver</w:t>
      </w:r>
      <w:proofErr w:type="spellEnd"/>
      <w:r w:rsidRPr="009608CE">
        <w:t xml:space="preserve"> a </w:t>
      </w:r>
      <w:proofErr w:type="spellStart"/>
      <w:r w:rsidRPr="009608CE">
        <w:t>scalable</w:t>
      </w:r>
      <w:proofErr w:type="spellEnd"/>
      <w:r w:rsidRPr="009608CE">
        <w:t xml:space="preserve"> and </w:t>
      </w:r>
      <w:proofErr w:type="spellStart"/>
      <w:r w:rsidRPr="009608CE">
        <w:t>efficient</w:t>
      </w:r>
      <w:proofErr w:type="spellEnd"/>
      <w:r w:rsidRPr="009608CE">
        <w:t xml:space="preserve"> </w:t>
      </w:r>
      <w:proofErr w:type="spellStart"/>
      <w:r w:rsidRPr="009608CE">
        <w:t>solution</w:t>
      </w:r>
      <w:proofErr w:type="spellEnd"/>
      <w:r w:rsidRPr="009608CE">
        <w:t>.</w:t>
      </w:r>
    </w:p>
    <w:p w14:paraId="05AC661F" w14:textId="77777777" w:rsidR="009608CE" w:rsidRPr="009608CE" w:rsidRDefault="009608CE"/>
    <w:p w14:paraId="5827BE3B" w14:textId="1A9A9F80" w:rsidR="009608CE" w:rsidRPr="009608CE" w:rsidRDefault="009608CE">
      <w:r w:rsidRPr="009608CE">
        <w:t>Mario Fica:</w:t>
      </w:r>
    </w:p>
    <w:p w14:paraId="60F34E94" w14:textId="3AC95CE0" w:rsidR="009608CE" w:rsidRPr="009608CE" w:rsidRDefault="009608CE">
      <w:proofErr w:type="spellStart"/>
      <w:r w:rsidRPr="009608CE">
        <w:lastRenderedPageBreak/>
        <w:t>This</w:t>
      </w:r>
      <w:proofErr w:type="spellEnd"/>
      <w:r w:rsidRPr="009608CE">
        <w:t xml:space="preserve"> </w:t>
      </w:r>
      <w:proofErr w:type="spellStart"/>
      <w:r w:rsidRPr="009608CE">
        <w:t>project</w:t>
      </w:r>
      <w:proofErr w:type="spellEnd"/>
      <w:r w:rsidRPr="009608CE">
        <w:t xml:space="preserve"> </w:t>
      </w:r>
      <w:proofErr w:type="spellStart"/>
      <w:r w:rsidRPr="009608CE">
        <w:t>confirms</w:t>
      </w:r>
      <w:proofErr w:type="spellEnd"/>
      <w:r w:rsidRPr="009608CE">
        <w:t xml:space="preserve"> </w:t>
      </w:r>
      <w:proofErr w:type="spellStart"/>
      <w:r w:rsidRPr="009608CE">
        <w:t>the</w:t>
      </w:r>
      <w:proofErr w:type="spellEnd"/>
      <w:r w:rsidRPr="009608CE">
        <w:t xml:space="preserve"> </w:t>
      </w:r>
      <w:proofErr w:type="spellStart"/>
      <w:r w:rsidRPr="009608CE">
        <w:t>potential</w:t>
      </w:r>
      <w:proofErr w:type="spellEnd"/>
      <w:r w:rsidRPr="009608CE">
        <w:t xml:space="preserve"> </w:t>
      </w:r>
      <w:proofErr w:type="spellStart"/>
      <w:r w:rsidRPr="009608CE">
        <w:t>of</w:t>
      </w:r>
      <w:proofErr w:type="spellEnd"/>
      <w:r w:rsidRPr="009608CE">
        <w:t xml:space="preserve"> </w:t>
      </w:r>
      <w:proofErr w:type="spellStart"/>
      <w:r w:rsidRPr="009608CE">
        <w:t>combining</w:t>
      </w:r>
      <w:proofErr w:type="spellEnd"/>
      <w:r w:rsidRPr="009608CE">
        <w:t xml:space="preserve"> </w:t>
      </w:r>
      <w:proofErr w:type="spellStart"/>
      <w:r w:rsidRPr="009608CE">
        <w:t>automation</w:t>
      </w:r>
      <w:proofErr w:type="spellEnd"/>
      <w:r w:rsidRPr="009608CE">
        <w:t xml:space="preserve"> </w:t>
      </w:r>
      <w:proofErr w:type="spellStart"/>
      <w:r w:rsidRPr="009608CE">
        <w:t>workflows</w:t>
      </w:r>
      <w:proofErr w:type="spellEnd"/>
      <w:r w:rsidRPr="009608CE">
        <w:t xml:space="preserve"> and </w:t>
      </w:r>
      <w:proofErr w:type="spellStart"/>
      <w:r w:rsidRPr="009608CE">
        <w:t>modern</w:t>
      </w:r>
      <w:proofErr w:type="spellEnd"/>
      <w:r w:rsidRPr="009608CE">
        <w:t xml:space="preserve"> web </w:t>
      </w:r>
      <w:proofErr w:type="spellStart"/>
      <w:r w:rsidRPr="009608CE">
        <w:t>technologies</w:t>
      </w:r>
      <w:proofErr w:type="spellEnd"/>
      <w:r w:rsidRPr="009608CE">
        <w:t xml:space="preserve"> </w:t>
      </w:r>
      <w:proofErr w:type="spellStart"/>
      <w:r w:rsidRPr="009608CE">
        <w:t>to</w:t>
      </w:r>
      <w:proofErr w:type="spellEnd"/>
      <w:r w:rsidRPr="009608CE">
        <w:t xml:space="preserve"> </w:t>
      </w:r>
      <w:proofErr w:type="spellStart"/>
      <w:r w:rsidRPr="009608CE">
        <w:t>improve</w:t>
      </w:r>
      <w:proofErr w:type="spellEnd"/>
      <w:r w:rsidRPr="009608CE">
        <w:t xml:space="preserve"> </w:t>
      </w:r>
      <w:proofErr w:type="spellStart"/>
      <w:r w:rsidRPr="009608CE">
        <w:t>access</w:t>
      </w:r>
      <w:proofErr w:type="spellEnd"/>
      <w:r w:rsidRPr="009608CE">
        <w:t xml:space="preserve"> </w:t>
      </w:r>
      <w:proofErr w:type="spellStart"/>
      <w:r w:rsidRPr="009608CE">
        <w:t>to</w:t>
      </w:r>
      <w:proofErr w:type="spellEnd"/>
      <w:r w:rsidRPr="009608CE">
        <w:t xml:space="preserve"> </w:t>
      </w:r>
      <w:proofErr w:type="spellStart"/>
      <w:r w:rsidRPr="009608CE">
        <w:t>vehicle</w:t>
      </w:r>
      <w:proofErr w:type="spellEnd"/>
      <w:r w:rsidRPr="009608CE">
        <w:t xml:space="preserve"> and </w:t>
      </w:r>
      <w:proofErr w:type="spellStart"/>
      <w:r w:rsidRPr="009608CE">
        <w:t>parts</w:t>
      </w:r>
      <w:proofErr w:type="spellEnd"/>
      <w:r w:rsidRPr="009608CE">
        <w:t xml:space="preserve"> data. </w:t>
      </w:r>
      <w:proofErr w:type="spellStart"/>
      <w:r w:rsidRPr="009608CE">
        <w:t>By</w:t>
      </w:r>
      <w:proofErr w:type="spellEnd"/>
      <w:r w:rsidRPr="009608CE">
        <w:t xml:space="preserve"> </w:t>
      </w:r>
      <w:proofErr w:type="spellStart"/>
      <w:r w:rsidRPr="009608CE">
        <w:t>designing</w:t>
      </w:r>
      <w:proofErr w:type="spellEnd"/>
      <w:r w:rsidRPr="009608CE">
        <w:t xml:space="preserve"> a modular and </w:t>
      </w:r>
      <w:proofErr w:type="spellStart"/>
      <w:r w:rsidRPr="009608CE">
        <w:t>scalable</w:t>
      </w:r>
      <w:proofErr w:type="spellEnd"/>
      <w:r w:rsidRPr="009608CE">
        <w:t xml:space="preserve"> </w:t>
      </w:r>
      <w:proofErr w:type="spellStart"/>
      <w:r w:rsidRPr="009608CE">
        <w:t>architecture</w:t>
      </w:r>
      <w:proofErr w:type="spellEnd"/>
      <w:r w:rsidRPr="009608CE">
        <w:t xml:space="preserve">, </w:t>
      </w:r>
      <w:proofErr w:type="spellStart"/>
      <w:r w:rsidRPr="009608CE">
        <w:t>we</w:t>
      </w:r>
      <w:proofErr w:type="spellEnd"/>
      <w:r w:rsidRPr="009608CE">
        <w:t xml:space="preserve"> </w:t>
      </w:r>
      <w:proofErr w:type="spellStart"/>
      <w:r w:rsidRPr="009608CE">
        <w:t>ensure</w:t>
      </w:r>
      <w:proofErr w:type="spellEnd"/>
      <w:r w:rsidRPr="009608CE">
        <w:t xml:space="preserve"> </w:t>
      </w:r>
      <w:proofErr w:type="spellStart"/>
      <w:r w:rsidRPr="009608CE">
        <w:t>that</w:t>
      </w:r>
      <w:proofErr w:type="spellEnd"/>
      <w:r w:rsidRPr="009608CE">
        <w:t xml:space="preserve"> new </w:t>
      </w:r>
      <w:proofErr w:type="spellStart"/>
      <w:r w:rsidRPr="009608CE">
        <w:t>features</w:t>
      </w:r>
      <w:proofErr w:type="spellEnd"/>
      <w:r w:rsidRPr="009608CE">
        <w:t xml:space="preserve"> </w:t>
      </w:r>
      <w:proofErr w:type="spellStart"/>
      <w:r w:rsidRPr="009608CE">
        <w:t>such</w:t>
      </w:r>
      <w:proofErr w:type="spellEnd"/>
      <w:r w:rsidRPr="009608CE">
        <w:t xml:space="preserve"> as </w:t>
      </w:r>
      <w:proofErr w:type="spellStart"/>
      <w:r w:rsidRPr="009608CE">
        <w:t>product</w:t>
      </w:r>
      <w:proofErr w:type="spellEnd"/>
      <w:r w:rsidRPr="009608CE">
        <w:t xml:space="preserve"> </w:t>
      </w:r>
      <w:proofErr w:type="spellStart"/>
      <w:r w:rsidRPr="009608CE">
        <w:t>publication</w:t>
      </w:r>
      <w:proofErr w:type="spellEnd"/>
      <w:r w:rsidRPr="009608CE">
        <w:t xml:space="preserve"> and </w:t>
      </w:r>
      <w:proofErr w:type="spellStart"/>
      <w:r w:rsidRPr="009608CE">
        <w:t>price</w:t>
      </w:r>
      <w:proofErr w:type="spellEnd"/>
      <w:r w:rsidRPr="009608CE">
        <w:t xml:space="preserve"> </w:t>
      </w:r>
      <w:proofErr w:type="spellStart"/>
      <w:r w:rsidRPr="009608CE">
        <w:t>comparison</w:t>
      </w:r>
      <w:proofErr w:type="spellEnd"/>
      <w:r w:rsidRPr="009608CE">
        <w:t xml:space="preserve"> can be </w:t>
      </w:r>
      <w:proofErr w:type="spellStart"/>
      <w:r w:rsidRPr="009608CE">
        <w:t>integrated</w:t>
      </w:r>
      <w:proofErr w:type="spellEnd"/>
      <w:r w:rsidRPr="009608CE">
        <w:t xml:space="preserve"> in future </w:t>
      </w:r>
      <w:proofErr w:type="spellStart"/>
      <w:r w:rsidRPr="009608CE">
        <w:t>iterations</w:t>
      </w:r>
      <w:proofErr w:type="spellEnd"/>
      <w:r w:rsidRPr="009608CE">
        <w:t xml:space="preserve">. </w:t>
      </w:r>
      <w:proofErr w:type="spellStart"/>
      <w:r w:rsidRPr="009608CE">
        <w:t>The</w:t>
      </w:r>
      <w:proofErr w:type="spellEnd"/>
      <w:r w:rsidRPr="009608CE">
        <w:t xml:space="preserve"> </w:t>
      </w:r>
      <w:proofErr w:type="spellStart"/>
      <w:r w:rsidRPr="009608CE">
        <w:t>solution</w:t>
      </w:r>
      <w:proofErr w:type="spellEnd"/>
      <w:r w:rsidRPr="009608CE">
        <w:t xml:space="preserve"> </w:t>
      </w:r>
      <w:proofErr w:type="spellStart"/>
      <w:r w:rsidRPr="009608CE">
        <w:t>lays</w:t>
      </w:r>
      <w:proofErr w:type="spellEnd"/>
      <w:r w:rsidRPr="009608CE">
        <w:t xml:space="preserve"> </w:t>
      </w:r>
      <w:proofErr w:type="spellStart"/>
      <w:r w:rsidRPr="009608CE">
        <w:t>the</w:t>
      </w:r>
      <w:proofErr w:type="spellEnd"/>
      <w:r w:rsidRPr="009608CE">
        <w:t xml:space="preserve"> </w:t>
      </w:r>
      <w:proofErr w:type="spellStart"/>
      <w:r w:rsidRPr="009608CE">
        <w:t>groundwork</w:t>
      </w:r>
      <w:proofErr w:type="spellEnd"/>
      <w:r w:rsidRPr="009608CE">
        <w:t xml:space="preserve"> </w:t>
      </w:r>
      <w:proofErr w:type="spellStart"/>
      <w:r w:rsidRPr="009608CE">
        <w:t>for</w:t>
      </w:r>
      <w:proofErr w:type="spellEnd"/>
      <w:r w:rsidRPr="009608CE">
        <w:t xml:space="preserve"> a </w:t>
      </w:r>
      <w:proofErr w:type="spellStart"/>
      <w:r w:rsidRPr="009608CE">
        <w:t>platform</w:t>
      </w:r>
      <w:proofErr w:type="spellEnd"/>
      <w:r w:rsidRPr="009608CE">
        <w:t xml:space="preserve"> </w:t>
      </w:r>
      <w:proofErr w:type="spellStart"/>
      <w:r w:rsidRPr="009608CE">
        <w:t>that</w:t>
      </w:r>
      <w:proofErr w:type="spellEnd"/>
      <w:r w:rsidRPr="009608CE">
        <w:t xml:space="preserve"> can </w:t>
      </w:r>
      <w:proofErr w:type="spellStart"/>
      <w:r w:rsidRPr="009608CE">
        <w:t>evolve</w:t>
      </w:r>
      <w:proofErr w:type="spellEnd"/>
      <w:r w:rsidRPr="009608CE">
        <w:t xml:space="preserve"> </w:t>
      </w:r>
      <w:proofErr w:type="spellStart"/>
      <w:r w:rsidRPr="009608CE">
        <w:t>into</w:t>
      </w:r>
      <w:proofErr w:type="spellEnd"/>
      <w:r w:rsidRPr="009608CE">
        <w:t xml:space="preserve"> a </w:t>
      </w:r>
      <w:proofErr w:type="spellStart"/>
      <w:r w:rsidRPr="009608CE">
        <w:t>reliable</w:t>
      </w:r>
      <w:proofErr w:type="spellEnd"/>
      <w:r w:rsidRPr="009608CE">
        <w:t xml:space="preserve"> </w:t>
      </w:r>
      <w:proofErr w:type="spellStart"/>
      <w:r w:rsidRPr="009608CE">
        <w:t>tool</w:t>
      </w:r>
      <w:proofErr w:type="spellEnd"/>
      <w:r w:rsidRPr="009608CE">
        <w:t xml:space="preserve"> </w:t>
      </w:r>
      <w:proofErr w:type="spellStart"/>
      <w:r w:rsidRPr="009608CE">
        <w:t>for</w:t>
      </w:r>
      <w:proofErr w:type="spellEnd"/>
      <w:r w:rsidRPr="009608CE">
        <w:t xml:space="preserve"> </w:t>
      </w:r>
      <w:proofErr w:type="spellStart"/>
      <w:r w:rsidRPr="009608CE">
        <w:t>users</w:t>
      </w:r>
      <w:proofErr w:type="spellEnd"/>
      <w:r w:rsidRPr="009608CE">
        <w:t xml:space="preserve"> and </w:t>
      </w:r>
      <w:proofErr w:type="spellStart"/>
      <w:r w:rsidRPr="009608CE">
        <w:t>businesses</w:t>
      </w:r>
      <w:proofErr w:type="spellEnd"/>
      <w:r w:rsidRPr="009608CE">
        <w:t xml:space="preserve"> in </w:t>
      </w:r>
      <w:proofErr w:type="spellStart"/>
      <w:r w:rsidRPr="009608CE">
        <w:t>the</w:t>
      </w:r>
      <w:proofErr w:type="spellEnd"/>
      <w:r w:rsidRPr="009608CE">
        <w:t xml:space="preserve"> automotive </w:t>
      </w:r>
      <w:proofErr w:type="spellStart"/>
      <w:r w:rsidRPr="009608CE">
        <w:t>market</w:t>
      </w:r>
      <w:proofErr w:type="spellEnd"/>
      <w:r w:rsidRPr="009608CE">
        <w:t>.</w:t>
      </w:r>
    </w:p>
    <w:p w14:paraId="07B41B19" w14:textId="77777777" w:rsidR="00FD0D25" w:rsidRPr="009608CE" w:rsidRDefault="00000000" w:rsidP="009608CE">
      <w:pPr>
        <w:pStyle w:val="Ttulo1"/>
      </w:pPr>
      <w:bookmarkStart w:id="9" w:name="_Toc209558550"/>
      <w:r w:rsidRPr="009608CE">
        <w:t>7. Reflexión (en inglés)</w:t>
      </w:r>
      <w:bookmarkEnd w:id="9"/>
    </w:p>
    <w:p w14:paraId="05567522" w14:textId="4EADCB71" w:rsidR="00FD0D25" w:rsidRPr="00DB3C01" w:rsidRDefault="009608CE">
      <w:pPr>
        <w:rPr>
          <w:lang w:val="en-US"/>
        </w:rPr>
      </w:pPr>
      <w:proofErr w:type="spellStart"/>
      <w:r w:rsidRPr="009608CE">
        <w:t>Working</w:t>
      </w:r>
      <w:proofErr w:type="spellEnd"/>
      <w:r w:rsidRPr="009608CE">
        <w:t xml:space="preserve"> </w:t>
      </w:r>
      <w:proofErr w:type="spellStart"/>
      <w:r w:rsidRPr="009608CE">
        <w:t>on</w:t>
      </w:r>
      <w:proofErr w:type="spellEnd"/>
      <w:r w:rsidRPr="009608CE">
        <w:t xml:space="preserve"> </w:t>
      </w:r>
      <w:proofErr w:type="spellStart"/>
      <w:r w:rsidRPr="009608CE">
        <w:t>this</w:t>
      </w:r>
      <w:proofErr w:type="spellEnd"/>
      <w:r w:rsidRPr="009608CE">
        <w:t xml:space="preserve"> </w:t>
      </w:r>
      <w:proofErr w:type="spellStart"/>
      <w:r w:rsidRPr="009608CE">
        <w:t>project</w:t>
      </w:r>
      <w:proofErr w:type="spellEnd"/>
      <w:r w:rsidRPr="009608CE">
        <w:t xml:space="preserve"> </w:t>
      </w:r>
      <w:proofErr w:type="spellStart"/>
      <w:r w:rsidRPr="009608CE">
        <w:t>allows</w:t>
      </w:r>
      <w:proofErr w:type="spellEnd"/>
      <w:r w:rsidRPr="009608CE">
        <w:t xml:space="preserve"> </w:t>
      </w:r>
      <w:proofErr w:type="spellStart"/>
      <w:r w:rsidRPr="009608CE">
        <w:t>us</w:t>
      </w:r>
      <w:proofErr w:type="spellEnd"/>
      <w:r w:rsidRPr="009608CE">
        <w:t xml:space="preserve"> </w:t>
      </w:r>
      <w:proofErr w:type="spellStart"/>
      <w:r w:rsidRPr="009608CE">
        <w:t>to</w:t>
      </w:r>
      <w:proofErr w:type="spellEnd"/>
      <w:r w:rsidRPr="009608CE">
        <w:t xml:space="preserve"> </w:t>
      </w:r>
      <w:proofErr w:type="spellStart"/>
      <w:r w:rsidRPr="009608CE">
        <w:t>apply</w:t>
      </w:r>
      <w:proofErr w:type="spellEnd"/>
      <w:r w:rsidRPr="009608CE">
        <w:t xml:space="preserve"> </w:t>
      </w:r>
      <w:proofErr w:type="spellStart"/>
      <w:r w:rsidRPr="009608CE">
        <w:t>key</w:t>
      </w:r>
      <w:proofErr w:type="spellEnd"/>
      <w:r w:rsidRPr="009608CE">
        <w:t xml:space="preserve"> </w:t>
      </w:r>
      <w:proofErr w:type="spellStart"/>
      <w:r w:rsidRPr="009608CE">
        <w:t>skills</w:t>
      </w:r>
      <w:proofErr w:type="spellEnd"/>
      <w:r w:rsidRPr="009608CE">
        <w:t xml:space="preserve"> </w:t>
      </w:r>
      <w:proofErr w:type="spellStart"/>
      <w:r w:rsidRPr="009608CE">
        <w:t>such</w:t>
      </w:r>
      <w:proofErr w:type="spellEnd"/>
      <w:r w:rsidRPr="009608CE">
        <w:t xml:space="preserve"> as </w:t>
      </w:r>
      <w:proofErr w:type="spellStart"/>
      <w:r w:rsidRPr="009608CE">
        <w:rPr>
          <w:b/>
          <w:bCs/>
        </w:rPr>
        <w:t>project</w:t>
      </w:r>
      <w:proofErr w:type="spellEnd"/>
      <w:r w:rsidRPr="009608CE">
        <w:rPr>
          <w:b/>
          <w:bCs/>
        </w:rPr>
        <w:t xml:space="preserve"> </w:t>
      </w:r>
      <w:proofErr w:type="spellStart"/>
      <w:r w:rsidRPr="009608CE">
        <w:rPr>
          <w:b/>
          <w:bCs/>
        </w:rPr>
        <w:t>management</w:t>
      </w:r>
      <w:proofErr w:type="spellEnd"/>
      <w:r w:rsidRPr="009608CE">
        <w:rPr>
          <w:b/>
          <w:bCs/>
        </w:rPr>
        <w:t xml:space="preserve">, </w:t>
      </w:r>
      <w:proofErr w:type="spellStart"/>
      <w:r w:rsidRPr="009608CE">
        <w:rPr>
          <w:b/>
          <w:bCs/>
        </w:rPr>
        <w:t>development</w:t>
      </w:r>
      <w:proofErr w:type="spellEnd"/>
      <w:r w:rsidRPr="009608CE">
        <w:rPr>
          <w:b/>
          <w:bCs/>
        </w:rPr>
        <w:t xml:space="preserve"> </w:t>
      </w:r>
      <w:proofErr w:type="spellStart"/>
      <w:r w:rsidRPr="009608CE">
        <w:rPr>
          <w:b/>
          <w:bCs/>
        </w:rPr>
        <w:t>of</w:t>
      </w:r>
      <w:proofErr w:type="spellEnd"/>
      <w:r w:rsidRPr="009608CE">
        <w:rPr>
          <w:b/>
          <w:bCs/>
        </w:rPr>
        <w:t xml:space="preserve"> software </w:t>
      </w:r>
      <w:proofErr w:type="spellStart"/>
      <w:r w:rsidRPr="009608CE">
        <w:rPr>
          <w:b/>
          <w:bCs/>
        </w:rPr>
        <w:t>solutions</w:t>
      </w:r>
      <w:proofErr w:type="spellEnd"/>
      <w:r w:rsidRPr="009608CE">
        <w:rPr>
          <w:b/>
          <w:bCs/>
        </w:rPr>
        <w:t xml:space="preserve"> </w:t>
      </w:r>
      <w:proofErr w:type="spellStart"/>
      <w:r w:rsidRPr="009608CE">
        <w:rPr>
          <w:b/>
          <w:bCs/>
        </w:rPr>
        <w:t>using</w:t>
      </w:r>
      <w:proofErr w:type="spellEnd"/>
      <w:r w:rsidRPr="009608CE">
        <w:rPr>
          <w:b/>
          <w:bCs/>
        </w:rPr>
        <w:t xml:space="preserve"> </w:t>
      </w:r>
      <w:proofErr w:type="spellStart"/>
      <w:r w:rsidRPr="009608CE">
        <w:rPr>
          <w:b/>
          <w:bCs/>
        </w:rPr>
        <w:t>modern</w:t>
      </w:r>
      <w:proofErr w:type="spellEnd"/>
      <w:r w:rsidRPr="009608CE">
        <w:rPr>
          <w:b/>
          <w:bCs/>
        </w:rPr>
        <w:t xml:space="preserve"> </w:t>
      </w:r>
      <w:proofErr w:type="spellStart"/>
      <w:r w:rsidRPr="009608CE">
        <w:rPr>
          <w:b/>
          <w:bCs/>
        </w:rPr>
        <w:t>technologies</w:t>
      </w:r>
      <w:proofErr w:type="spellEnd"/>
      <w:r w:rsidRPr="009608CE">
        <w:rPr>
          <w:b/>
          <w:bCs/>
        </w:rPr>
        <w:t xml:space="preserve">, and </w:t>
      </w:r>
      <w:proofErr w:type="spellStart"/>
      <w:r w:rsidRPr="009608CE">
        <w:rPr>
          <w:b/>
          <w:bCs/>
        </w:rPr>
        <w:t>efficient</w:t>
      </w:r>
      <w:proofErr w:type="spellEnd"/>
      <w:r w:rsidRPr="009608CE">
        <w:rPr>
          <w:b/>
          <w:bCs/>
        </w:rPr>
        <w:t xml:space="preserve"> use </w:t>
      </w:r>
      <w:proofErr w:type="spellStart"/>
      <w:r w:rsidRPr="009608CE">
        <w:rPr>
          <w:b/>
          <w:bCs/>
        </w:rPr>
        <w:t>of</w:t>
      </w:r>
      <w:proofErr w:type="spellEnd"/>
      <w:r w:rsidRPr="009608CE">
        <w:rPr>
          <w:b/>
          <w:bCs/>
        </w:rPr>
        <w:t xml:space="preserve"> data</w:t>
      </w:r>
      <w:r w:rsidRPr="009608CE">
        <w:t xml:space="preserve"> </w:t>
      </w:r>
      <w:proofErr w:type="spellStart"/>
      <w:r w:rsidRPr="009608CE">
        <w:t>to</w:t>
      </w:r>
      <w:proofErr w:type="spellEnd"/>
      <w:r w:rsidRPr="009608CE">
        <w:t xml:space="preserve"> </w:t>
      </w:r>
      <w:proofErr w:type="spellStart"/>
      <w:r w:rsidRPr="009608CE">
        <w:t>provide</w:t>
      </w:r>
      <w:proofErr w:type="spellEnd"/>
      <w:r w:rsidRPr="009608CE">
        <w:t xml:space="preserve"> </w:t>
      </w:r>
      <w:proofErr w:type="spellStart"/>
      <w:r w:rsidRPr="009608CE">
        <w:t>practical</w:t>
      </w:r>
      <w:proofErr w:type="spellEnd"/>
      <w:r w:rsidRPr="009608CE">
        <w:t xml:space="preserve"> and </w:t>
      </w:r>
      <w:proofErr w:type="spellStart"/>
      <w:r w:rsidRPr="009608CE">
        <w:t>valuable</w:t>
      </w:r>
      <w:proofErr w:type="spellEnd"/>
      <w:r w:rsidRPr="009608CE">
        <w:t xml:space="preserve"> </w:t>
      </w:r>
      <w:proofErr w:type="spellStart"/>
      <w:r w:rsidRPr="009608CE">
        <w:t>results</w:t>
      </w:r>
      <w:proofErr w:type="spellEnd"/>
      <w:r w:rsidRPr="009608CE">
        <w:t xml:space="preserve">. </w:t>
      </w:r>
      <w:proofErr w:type="spellStart"/>
      <w:r w:rsidRPr="009608CE">
        <w:t>The</w:t>
      </w:r>
      <w:proofErr w:type="spellEnd"/>
      <w:r w:rsidRPr="009608CE">
        <w:t xml:space="preserve"> </w:t>
      </w:r>
      <w:proofErr w:type="spellStart"/>
      <w:r w:rsidRPr="009608CE">
        <w:t>experience</w:t>
      </w:r>
      <w:proofErr w:type="spellEnd"/>
      <w:r w:rsidRPr="009608CE">
        <w:t xml:space="preserve"> </w:t>
      </w:r>
      <w:proofErr w:type="spellStart"/>
      <w:r w:rsidRPr="009608CE">
        <w:t>focuses</w:t>
      </w:r>
      <w:proofErr w:type="spellEnd"/>
      <w:r w:rsidRPr="009608CE">
        <w:t xml:space="preserve"> </w:t>
      </w:r>
      <w:proofErr w:type="spellStart"/>
      <w:r w:rsidRPr="009608CE">
        <w:t>on</w:t>
      </w:r>
      <w:proofErr w:type="spellEnd"/>
      <w:r w:rsidRPr="009608CE">
        <w:t xml:space="preserve"> </w:t>
      </w:r>
      <w:proofErr w:type="spellStart"/>
      <w:r w:rsidRPr="009608CE">
        <w:t>delivering</w:t>
      </w:r>
      <w:proofErr w:type="spellEnd"/>
      <w:r w:rsidRPr="009608CE">
        <w:t xml:space="preserve"> a </w:t>
      </w:r>
      <w:proofErr w:type="spellStart"/>
      <w:r w:rsidRPr="009608CE">
        <w:t>solution</w:t>
      </w:r>
      <w:proofErr w:type="spellEnd"/>
      <w:r w:rsidRPr="009608CE">
        <w:t xml:space="preserve"> </w:t>
      </w:r>
      <w:proofErr w:type="spellStart"/>
      <w:r w:rsidRPr="009608CE">
        <w:t>that</w:t>
      </w:r>
      <w:proofErr w:type="spellEnd"/>
      <w:r w:rsidRPr="009608CE">
        <w:t xml:space="preserve"> </w:t>
      </w:r>
      <w:proofErr w:type="spellStart"/>
      <w:r w:rsidRPr="009608CE">
        <w:t>is</w:t>
      </w:r>
      <w:proofErr w:type="spellEnd"/>
      <w:r w:rsidRPr="009608CE">
        <w:t xml:space="preserve"> </w:t>
      </w:r>
      <w:proofErr w:type="spellStart"/>
      <w:r w:rsidRPr="009608CE">
        <w:t>both</w:t>
      </w:r>
      <w:proofErr w:type="spellEnd"/>
      <w:r w:rsidRPr="009608CE">
        <w:t xml:space="preserve"> </w:t>
      </w:r>
      <w:proofErr w:type="spellStart"/>
      <w:r w:rsidRPr="009608CE">
        <w:t>technically</w:t>
      </w:r>
      <w:proofErr w:type="spellEnd"/>
      <w:r w:rsidRPr="009608CE">
        <w:t xml:space="preserve"> </w:t>
      </w:r>
      <w:proofErr w:type="spellStart"/>
      <w:r w:rsidRPr="009608CE">
        <w:t>solid</w:t>
      </w:r>
      <w:proofErr w:type="spellEnd"/>
      <w:r w:rsidRPr="009608CE">
        <w:t xml:space="preserve"> and </w:t>
      </w:r>
      <w:proofErr w:type="spellStart"/>
      <w:r w:rsidRPr="009608CE">
        <w:t>user-oriented</w:t>
      </w:r>
      <w:proofErr w:type="spellEnd"/>
      <w:r w:rsidRPr="009608CE">
        <w:t xml:space="preserve">, </w:t>
      </w:r>
      <w:proofErr w:type="spellStart"/>
      <w:r w:rsidRPr="009608CE">
        <w:t>ensuring</w:t>
      </w:r>
      <w:proofErr w:type="spellEnd"/>
      <w:r w:rsidRPr="009608CE">
        <w:t xml:space="preserve"> </w:t>
      </w:r>
      <w:proofErr w:type="spellStart"/>
      <w:r w:rsidRPr="009608CE">
        <w:t>scalability</w:t>
      </w:r>
      <w:proofErr w:type="spellEnd"/>
      <w:r w:rsidRPr="009608CE">
        <w:t xml:space="preserve"> and real-</w:t>
      </w:r>
      <w:proofErr w:type="spellStart"/>
      <w:r w:rsidRPr="009608CE">
        <w:t>world</w:t>
      </w:r>
      <w:proofErr w:type="spellEnd"/>
      <w:r w:rsidRPr="009608CE">
        <w:t xml:space="preserve"> </w:t>
      </w:r>
      <w:proofErr w:type="spellStart"/>
      <w:r w:rsidRPr="009608CE">
        <w:t>applicability</w:t>
      </w:r>
      <w:proofErr w:type="spellEnd"/>
      <w:r w:rsidRPr="009608CE">
        <w:t>.</w:t>
      </w:r>
    </w:p>
    <w:sectPr w:rsidR="00FD0D25" w:rsidRPr="00DB3C01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063FE" w14:textId="77777777" w:rsidR="00740D65" w:rsidRPr="009608CE" w:rsidRDefault="00740D65" w:rsidP="009608CE">
      <w:pPr>
        <w:spacing w:after="0" w:line="240" w:lineRule="auto"/>
      </w:pPr>
      <w:r w:rsidRPr="009608CE">
        <w:separator/>
      </w:r>
    </w:p>
  </w:endnote>
  <w:endnote w:type="continuationSeparator" w:id="0">
    <w:p w14:paraId="0A0DFCF0" w14:textId="77777777" w:rsidR="00740D65" w:rsidRPr="009608CE" w:rsidRDefault="00740D65" w:rsidP="009608CE">
      <w:pPr>
        <w:spacing w:after="0" w:line="240" w:lineRule="auto"/>
      </w:pPr>
      <w:r w:rsidRPr="009608C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6305542"/>
      <w:docPartObj>
        <w:docPartGallery w:val="Page Numbers (Bottom of Page)"/>
        <w:docPartUnique/>
      </w:docPartObj>
    </w:sdtPr>
    <w:sdtContent>
      <w:p w14:paraId="56E7237E" w14:textId="5A4E8FFD" w:rsidR="009608CE" w:rsidRPr="009608CE" w:rsidRDefault="009608CE">
        <w:pPr>
          <w:pStyle w:val="Piedepgina"/>
          <w:jc w:val="right"/>
        </w:pPr>
        <w:r w:rsidRPr="009608CE">
          <w:fldChar w:fldCharType="begin"/>
        </w:r>
        <w:r w:rsidRPr="009608CE">
          <w:instrText>PAGE   \* MERGEFORMAT</w:instrText>
        </w:r>
        <w:r w:rsidRPr="009608CE">
          <w:fldChar w:fldCharType="separate"/>
        </w:r>
        <w:r w:rsidRPr="009608CE">
          <w:t>2</w:t>
        </w:r>
        <w:r w:rsidRPr="009608CE">
          <w:fldChar w:fldCharType="end"/>
        </w:r>
      </w:p>
    </w:sdtContent>
  </w:sdt>
  <w:p w14:paraId="77C0882F" w14:textId="77777777" w:rsidR="009608CE" w:rsidRPr="009608CE" w:rsidRDefault="009608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9A720" w14:textId="77777777" w:rsidR="00740D65" w:rsidRPr="009608CE" w:rsidRDefault="00740D65" w:rsidP="009608CE">
      <w:pPr>
        <w:spacing w:after="0" w:line="240" w:lineRule="auto"/>
      </w:pPr>
      <w:r w:rsidRPr="009608CE">
        <w:separator/>
      </w:r>
    </w:p>
  </w:footnote>
  <w:footnote w:type="continuationSeparator" w:id="0">
    <w:p w14:paraId="6E8EB6D8" w14:textId="77777777" w:rsidR="00740D65" w:rsidRPr="009608CE" w:rsidRDefault="00740D65" w:rsidP="009608CE">
      <w:pPr>
        <w:spacing w:after="0" w:line="240" w:lineRule="auto"/>
      </w:pPr>
      <w:r w:rsidRPr="009608C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8A1FD" w14:textId="0620633F" w:rsidR="009608CE" w:rsidRPr="009608CE" w:rsidRDefault="009608CE">
    <w:pPr>
      <w:pStyle w:val="Encabezado"/>
    </w:pPr>
    <w:r w:rsidRPr="009608CE">
      <w:rPr>
        <w:sz w:val="20"/>
      </w:rPr>
      <w:drawing>
        <wp:anchor distT="0" distB="0" distL="0" distR="0" simplePos="0" relativeHeight="251659264" behindDoc="1" locked="0" layoutInCell="1" allowOverlap="1" wp14:anchorId="238C0D81" wp14:editId="4F79E1C2">
          <wp:simplePos x="0" y="0"/>
          <wp:positionH relativeFrom="page">
            <wp:posOffset>5561381</wp:posOffset>
          </wp:positionH>
          <wp:positionV relativeFrom="page">
            <wp:posOffset>237744</wp:posOffset>
          </wp:positionV>
          <wp:extent cx="1851660" cy="414527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1660" cy="414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EA3F39"/>
    <w:multiLevelType w:val="multilevel"/>
    <w:tmpl w:val="58A2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05038"/>
    <w:multiLevelType w:val="multilevel"/>
    <w:tmpl w:val="5950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868091">
    <w:abstractNumId w:val="8"/>
  </w:num>
  <w:num w:numId="2" w16cid:durableId="1442265926">
    <w:abstractNumId w:val="6"/>
  </w:num>
  <w:num w:numId="3" w16cid:durableId="1389260873">
    <w:abstractNumId w:val="5"/>
  </w:num>
  <w:num w:numId="4" w16cid:durableId="1078016578">
    <w:abstractNumId w:val="4"/>
  </w:num>
  <w:num w:numId="5" w16cid:durableId="1462501631">
    <w:abstractNumId w:val="7"/>
  </w:num>
  <w:num w:numId="6" w16cid:durableId="942880896">
    <w:abstractNumId w:val="3"/>
  </w:num>
  <w:num w:numId="7" w16cid:durableId="1628781390">
    <w:abstractNumId w:val="2"/>
  </w:num>
  <w:num w:numId="8" w16cid:durableId="853541884">
    <w:abstractNumId w:val="1"/>
  </w:num>
  <w:num w:numId="9" w16cid:durableId="899637175">
    <w:abstractNumId w:val="0"/>
  </w:num>
  <w:num w:numId="10" w16cid:durableId="1561673216">
    <w:abstractNumId w:val="9"/>
  </w:num>
  <w:num w:numId="11" w16cid:durableId="1175220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2786"/>
    <w:rsid w:val="00740D65"/>
    <w:rsid w:val="009608CE"/>
    <w:rsid w:val="00AA1D8D"/>
    <w:rsid w:val="00B47730"/>
    <w:rsid w:val="00C25910"/>
    <w:rsid w:val="00CB0664"/>
    <w:rsid w:val="00DB3C01"/>
    <w:rsid w:val="00FC693F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9DC02A"/>
  <w14:defaultImageDpi w14:val="300"/>
  <w15:docId w15:val="{4F47BA4A-8B73-4CBC-AA2D-A7977F9E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608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08C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08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1267</Words>
  <Characters>6439</Characters>
  <Application>Microsoft Office Word</Application>
  <DocSecurity>0</DocSecurity>
  <Lines>257</Lines>
  <Paragraphs>145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RPA</cp:lastModifiedBy>
  <cp:revision>3</cp:revision>
  <dcterms:created xsi:type="dcterms:W3CDTF">2025-09-24T01:13:00Z</dcterms:created>
  <dcterms:modified xsi:type="dcterms:W3CDTF">2025-09-24T01:22:00Z</dcterms:modified>
  <cp:category/>
</cp:coreProperties>
</file>